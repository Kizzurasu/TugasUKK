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Source Code Kasir</w:t>
      </w:r>
    </w:p>
    <w:p>
      <w:pPr>
        <w:pStyle w:val="Heading2"/>
      </w:pPr>
      <w:r>
        <w:t>dashboard.php</w:t>
      </w:r>
    </w:p>
    <w:p>
      <w:r>
        <w:t>&lt;?php</w:t>
        <w:br/>
        <w:t>session_start();</w:t>
        <w:br/>
        <w:t>include 'includes/db.php';</w:t>
        <w:br/>
        <w:br/>
        <w:t>if (!isset($_SESSION['user_id'])) {</w:t>
        <w:br/>
        <w:t xml:space="preserve">    header("Location: login.php");</w:t>
        <w:br/>
        <w:t xml:space="preserve">    exit;</w:t>
        <w:br/>
        <w:t>}</w:t>
        <w:br/>
        <w:br/>
        <w:t>// Ambil data user</w:t>
        <w:br/>
        <w:t>$query = "SELECT * FROM kasir_user WHERE id_user = ?";</w:t>
        <w:br/>
        <w:t>$stmt = $conn-&gt;prepare($query);</w:t>
        <w:br/>
        <w:t>$stmt-&gt;bind_param("i", $_SESSION['user_id']);</w:t>
        <w:br/>
        <w:t>$stmt-&gt;execute();</w:t>
        <w:br/>
        <w:t>$result = $stmt-&gt;get_result();</w:t>
        <w:br/>
        <w:t>$user = $result-&gt;fetch_assoc();</w:t>
        <w:br/>
        <w:br/>
        <w:t>// Jika user tidak ditemukan, redirect ke login</w:t>
        <w:br/>
        <w:t>if (!$user) {</w:t>
        <w:br/>
        <w:t xml:space="preserve">    session_destroy();</w:t>
        <w:br/>
        <w:t xml:space="preserve">    header("Location: login.php");</w:t>
        <w:br/>
        <w:t xml:space="preserve">    exit;</w:t>
        <w:br/>
        <w:t>}</w:t>
        <w:br/>
        <w:br/>
        <w:br/>
        <w:t>// Total Penjualan (dari subtotal)</w:t>
        <w:br/>
        <w:t>$query_penjualan = "SELECT SUM(Subtotal) AS total_penjualan FROM kasir_detailpenjualan";</w:t>
        <w:br/>
        <w:t>$result_penjualan = $conn-&gt;query($query_penjualan);</w:t>
        <w:br/>
        <w:t>$total_penjualan = $result_penjualan-&gt;fetch_assoc()['total_penjualan'] ?? 0;</w:t>
        <w:br/>
        <w:br/>
        <w:t>// Hitung Produk Tersedia (stok &gt; 0)</w:t>
        <w:br/>
        <w:t>$query_produk = "SELECT COUNT(*) AS total_produk FROM kasir_produk WHERE Stok &gt; 0";</w:t>
        <w:br/>
        <w:t>$result_produk = $conn-&gt;query($query_produk);</w:t>
        <w:br/>
        <w:t>$total_produk = $result_produk-&gt;fetch_assoc()['total_produk'] ?? 0;</w:t>
        <w:br/>
        <w:br/>
        <w:t>// Hitung Total Pelanggan</w:t>
        <w:br/>
        <w:t>$query_pelanggan = "SELECT COUNT(*) AS total_pelanggan FROM kasir_pelanggan";</w:t>
        <w:br/>
        <w:t>$result_pelanggan = $conn-&gt;query($query_pelanggan);</w:t>
        <w:br/>
        <w:t>$total_pelanggan = $result_pelanggan-&gt;fetch_assoc()['total_pelanggan'] ?? 0;</w:t>
        <w:br/>
        <w:t>?&gt;</w:t>
        <w:br/>
        <w:br/>
        <w:t>&lt;!DOCTYPE html&gt;</w:t>
        <w:br/>
        <w:t>&lt;html lang="en"&gt;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&lt;title&gt;Dashboard&lt;/title&gt;</w:t>
        <w:br/>
        <w:t xml:space="preserve">    &lt;link href="https://cdn.jsdelivr.net/npm/bootstrap@5.3.0-alpha1/dist/css/bootstrap.min.css" rel="stylesheet"&gt;</w:t>
        <w:br/>
        <w:t xml:space="preserve">    &lt;style&gt;</w:t>
        <w:br/>
        <w:t xml:space="preserve">        .navbar-custom {</w:t>
        <w:br/>
        <w:t xml:space="preserve">            background-color: #2a9d8f;</w:t>
        <w:br/>
        <w:t xml:space="preserve">        }</w:t>
        <w:br/>
        <w:t xml:space="preserve">        .navbar-custom .navbar-brand, .navbar-custom .navbar-text {</w:t>
        <w:br/>
        <w:t xml:space="preserve">            color: #ffffff;</w:t>
        <w:br/>
        <w:t xml:space="preserve">        }</w:t>
        <w:br/>
        <w:t xml:space="preserve">    &lt;/style&gt;</w:t>
        <w:br/>
        <w:t>&lt;/head&gt;</w:t>
        <w:br/>
        <w:t>&lt;body class="bg-light"&gt;</w:t>
        <w:br/>
        <w:t xml:space="preserve">    &lt;nav class="navbar navbar-expand-lg navbar-custom"&gt;</w:t>
        <w:br/>
        <w:t xml:space="preserve">        &lt;div class="container-fluid"&gt;</w:t>
        <w:br/>
        <w:t xml:space="preserve">            &lt;a class="navbar-brand" href="#"&gt;XdinaryMart&lt;/a&gt;</w:t>
        <w:br/>
        <w:t xml:space="preserve">            &lt;button class="navbar-toggler" type="button" data-bs-toggle="collapse" data-bs-target="#navbarNavDropdown" aria-controls="navbarNavDropdown" aria-expanded="false" aria-label="Toggle navigation"&gt;</w:t>
        <w:br/>
        <w:t xml:space="preserve">                &lt;span class="navbar-toggler-icon"&gt;&lt;/span&gt;</w:t>
        <w:br/>
        <w:t xml:space="preserve">            &lt;/button&gt;</w:t>
        <w:br/>
        <w:t xml:space="preserve">            &lt;div class="collapse navbar-collapse" id="navbarNavDropdown"&gt;</w:t>
        <w:br/>
        <w:t xml:space="preserve">                &lt;ul class="navbar-nav ms-auto"&gt;</w:t>
        <w:br/>
        <w:t xml:space="preserve">                    &lt;li class="nav-item dropdown"&gt;</w:t>
        <w:br/>
        <w:t xml:space="preserve">                        &lt;a class="nav-link dropdown-toggle" href="#" id="navbarDropdownMenuLink" data-bs-toggle="dropdown" aria-expanded="false"&gt;</w:t>
        <w:br/>
        <w:t xml:space="preserve">                            Menu</w:t>
        <w:br/>
        <w:t xml:space="preserve">                        &lt;/a&gt;</w:t>
        <w:br/>
        <w:t xml:space="preserve">                        &lt;ul class="dropdown-menu" aria-labelledby="navbarDropdownMenuLink"&gt;</w:t>
        <w:br/>
        <w:t xml:space="preserve">                            &lt;li&gt;&lt;a class="dropdown-item" href="produk.php"&gt;Produk&lt;/a&gt;&lt;/li&gt;</w:t>
        <w:br/>
        <w:t xml:space="preserve">                            &lt;li&gt;&lt;a class="dropdown-item" href="pelanggan.php"&gt;Tambah Member&lt;/a&gt;&lt;/li&gt;</w:t>
        <w:br/>
        <w:t xml:space="preserve">                            &lt;li&gt;&lt;a class="dropdown-item" href="penjualan.php"&gt;Penjualan&lt;/a&gt;&lt;/li&gt;</w:t>
        <w:br/>
        <w:t xml:space="preserve">                            &lt;?php if ($user['level'] == 'admin'): ?&gt;</w:t>
        <w:br/>
        <w:t xml:space="preserve">                                &lt;li&gt;&lt;a class="dropdown-item" href="register_admin.php"&gt;Daftar Petugas&lt;/a&gt;&lt;/li&gt;</w:t>
        <w:br/>
        <w:t xml:space="preserve">                            &lt;?php endif; ?&gt;</w:t>
        <w:br/>
        <w:t xml:space="preserve">                        &lt;/ul&gt;</w:t>
        <w:br/>
        <w:t xml:space="preserve">                    &lt;/li&gt;</w:t>
        <w:br/>
        <w:t xml:space="preserve">                    &lt;li class="nav-item"&gt;</w:t>
        <w:br/>
        <w:t xml:space="preserve">                        &lt;span class="nav-link"&gt;&lt;?= $user['nama'] ?&gt;&lt;/span&gt;</w:t>
        <w:br/>
        <w:t xml:space="preserve">                    &lt;/li&gt;</w:t>
        <w:br/>
        <w:t xml:space="preserve">                    &lt;li class="nav-item"&gt;</w:t>
        <w:br/>
        <w:t xml:space="preserve">                        &lt;a href="logout.php" class="btn btn-danger btn-sm ms-3" onclick="return confirm('Apakah Anda yakin ingin logout?')"&gt;Logout&lt;/a&gt;</w:t>
        <w:br/>
        <w:t xml:space="preserve">                    &lt;/li&gt;</w:t>
        <w:br/>
        <w:t xml:space="preserve">                &lt;/ul&gt;</w:t>
        <w:br/>
        <w:t xml:space="preserve">            &lt;/div&gt;</w:t>
        <w:br/>
        <w:t xml:space="preserve">        &lt;/div&gt;</w:t>
        <w:br/>
        <w:t xml:space="preserve">    &lt;/nav&gt;</w:t>
        <w:br/>
        <w:t xml:space="preserve">    &lt;div class="container py-5"&gt;</w:t>
        <w:br/>
        <w:t xml:space="preserve">    &lt;div class="row text-center mb-5"&gt;</w:t>
        <w:br/>
        <w:t xml:space="preserve">        &lt;!-- Total Penjualan --&gt;</w:t>
        <w:br/>
        <w:t xml:space="preserve">        &lt;div class="col-md-4"&gt;</w:t>
        <w:br/>
        <w:t xml:space="preserve">            &lt;a href="tabel_penjualan.php" class="text-decoration-none"&gt;</w:t>
        <w:br/>
        <w:t xml:space="preserve">                &lt;div class="card card-custom shadow-sm"&gt;</w:t>
        <w:br/>
        <w:t xml:space="preserve">                    &lt;div class="card-body"&gt;</w:t>
        <w:br/>
        <w:t xml:space="preserve">                        &lt;h5 class="card-title"&gt;Riwayat Penjualan&lt;/h5&gt;</w:t>
        <w:br/>
        <w:t xml:space="preserve">                        &lt;p class="card-text fs-2"&gt;Rp &lt;?= number_format($total_penjualan, 0, ',', '.'); ?&gt;&lt;/p&gt;</w:t>
        <w:br/>
        <w:t xml:space="preserve">                        &lt;p class="text-muted"&gt;Klik untuk melihat detail&lt;/p&gt;</w:t>
        <w:br/>
        <w:t xml:space="preserve">                    &lt;/div&gt;</w:t>
        <w:br/>
        <w:t xml:space="preserve">                &lt;/div&gt;</w:t>
        <w:br/>
        <w:t xml:space="preserve">            &lt;/a&gt;</w:t>
        <w:br/>
        <w:t xml:space="preserve">        &lt;/div&gt;</w:t>
        <w:br/>
        <w:br/>
        <w:t xml:space="preserve">        &lt;!-- Produk yang Tersedia --&gt;</w:t>
        <w:br/>
        <w:t xml:space="preserve">        &lt;div class="col-md-4"&gt;</w:t>
        <w:br/>
        <w:t xml:space="preserve">            &lt;a href="tabel_produk.php" class="text-decoration-none"&gt;</w:t>
        <w:br/>
        <w:t xml:space="preserve">                &lt;div class="card card-custom shadow-sm"&gt;</w:t>
        <w:br/>
        <w:t xml:space="preserve">                    &lt;div class="card-body"&gt;</w:t>
        <w:br/>
        <w:t xml:space="preserve">                        &lt;h5 class="card-title"&gt;Produk yang Tersedia&lt;/h5&gt;</w:t>
        <w:br/>
        <w:t xml:space="preserve">                        &lt;p class="card-text fs-2"&gt;&lt;?= $total_produk; ?&gt;&lt;/p&gt;</w:t>
        <w:br/>
        <w:t xml:space="preserve">                        &lt;p class="text-muted"&gt;Klik untuk melihat detail&lt;/p&gt;</w:t>
        <w:br/>
        <w:t xml:space="preserve">                    &lt;/div&gt;</w:t>
        <w:br/>
        <w:t xml:space="preserve">                &lt;/div&gt;</w:t>
        <w:br/>
        <w:t xml:space="preserve">            &lt;/a&gt;</w:t>
        <w:br/>
        <w:t xml:space="preserve">        &lt;/div&gt;</w:t>
        <w:br/>
        <w:br/>
        <w:t xml:space="preserve">        &lt;!-- Total Customers --&gt;</w:t>
        <w:br/>
        <w:t xml:space="preserve">        &lt;div class="col-md-4"&gt;</w:t>
        <w:br/>
        <w:t xml:space="preserve">            &lt;a href="tabel_pelanggan.php" class="text-decoration-none"&gt;</w:t>
        <w:br/>
        <w:t xml:space="preserve">                &lt;div class="card card-custom shadow-sm"&gt;</w:t>
        <w:br/>
        <w:t xml:space="preserve">                    &lt;div class="card-body"&gt;</w:t>
        <w:br/>
        <w:t xml:space="preserve">                        &lt;h5 class="card-title"&gt;Daftar Member&lt;/h5&gt;</w:t>
        <w:br/>
        <w:t xml:space="preserve">                        &lt;p class="card-text fs-2"&gt;&lt;?= $total_pelanggan; ?&gt;&lt;/p&gt;</w:t>
        <w:br/>
        <w:t xml:space="preserve">                        &lt;p class="text-muted"&gt;Klik untuk melihat detail&lt;/p&gt;</w:t>
        <w:br/>
        <w:t xml:space="preserve">                    &lt;/div&gt;</w:t>
        <w:br/>
        <w:t xml:space="preserve">                &lt;/div&gt;</w:t>
        <w:br/>
        <w:t xml:space="preserve">            &lt;/a&gt;</w:t>
        <w:br/>
        <w:t xml:space="preserve">        &lt;/div&gt;</w:t>
        <w:br/>
        <w:t xml:space="preserve">    &lt;/div&gt;</w:t>
        <w:br/>
        <w:t>&lt;/div&gt;</w:t>
        <w:br/>
        <w:t>&lt;/div&gt;</w:t>
        <w:br/>
        <w:t xml:space="preserve">    &lt;script src="https://cdn.jsdelivr.net/npm/bootstrap@5.3.0-alpha1/dist/js/bootstrap.bundle.min.js"&gt;&lt;/script&gt;</w:t>
        <w:br/>
        <w:t>&lt;/body&gt;</w:t>
        <w:br/>
        <w:t>&lt;/html&gt;</w:t>
      </w:r>
    </w:p>
    <w:p>
      <w:pPr>
        <w:pStyle w:val="Heading2"/>
      </w:pPr>
      <w:r>
        <w:t>header.php</w:t>
      </w:r>
    </w:p>
    <w:p>
      <w:r>
        <w:t>&lt;?php</w:t>
        <w:br/>
        <w:t>session_start();</w:t>
        <w:br/>
        <w:t>?&gt;</w:t>
        <w:br/>
        <w:br/>
        <w:t>&lt;!DOCTYPE html&gt;</w:t>
        <w:br/>
        <w:t>&lt;html lang="en"&gt;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&lt;title&gt;XdinaryMart&lt;/title&gt;</w:t>
        <w:br/>
        <w:t xml:space="preserve">    &lt;link href="https://cdn.jsdelivr.net/npm/bootstrap@5.3.0-alpha1/dist/css/bootstrap.min.css" rel="stylesheet"&gt;</w:t>
        <w:br/>
        <w:t xml:space="preserve">    &lt;style&gt;</w:t>
        <w:br/>
        <w:t xml:space="preserve">        .navbar-custom {</w:t>
        <w:br/>
        <w:t xml:space="preserve">            background-color: #2a9d8f;</w:t>
        <w:br/>
        <w:t xml:space="preserve">        }</w:t>
        <w:br/>
        <w:t xml:space="preserve">        .navbar-custom .navbar-brand, .navbar-custom .navbar-text {</w:t>
        <w:br/>
        <w:t xml:space="preserve">            color: #ffffff;</w:t>
        <w:br/>
        <w:t xml:space="preserve">        }</w:t>
        <w:br/>
        <w:t xml:space="preserve">        .mode-switch {</w:t>
        <w:br/>
        <w:t xml:space="preserve">            position: fixed;</w:t>
        <w:br/>
        <w:t xml:space="preserve">            top: 20px;</w:t>
        <w:br/>
        <w:t xml:space="preserve">            right: 20px;</w:t>
        <w:br/>
        <w:t xml:space="preserve">            z-index: 1000;</w:t>
        <w:br/>
        <w:t xml:space="preserve">        }</w:t>
        <w:br/>
        <w:t xml:space="preserve">        .mode-switch input[type="checkbox"] {</w:t>
        <w:br/>
        <w:t xml:space="preserve">            display: none;</w:t>
        <w:br/>
        <w:t xml:space="preserve">        }</w:t>
        <w:br/>
        <w:t xml:space="preserve">        .switch-label {</w:t>
        <w:br/>
        <w:t xml:space="preserve">            position: relative;</w:t>
        <w:br/>
        <w:t xml:space="preserve">            display: block;</w:t>
        <w:br/>
        <w:t xml:space="preserve">            width: 60px;</w:t>
        <w:br/>
        <w:t xml:space="preserve">            height: 34px;</w:t>
        <w:br/>
        <w:t xml:space="preserve">            background-color: #ccc;</w:t>
        <w:br/>
        <w:t xml:space="preserve">            border-radius: 34px;</w:t>
        <w:br/>
        <w:t xml:space="preserve">            cursor: pointer;</w:t>
        <w:br/>
        <w:t xml:space="preserve">            transition: background-color 0.3s;</w:t>
        <w:br/>
        <w:t xml:space="preserve">        }</w:t>
        <w:br/>
        <w:t xml:space="preserve">        .switch-label .switch-inner {</w:t>
        <w:br/>
        <w:t xml:space="preserve">            position: absolute;</w:t>
        <w:br/>
        <w:t xml:space="preserve">            top: 50%;</w:t>
        <w:br/>
        <w:t xml:space="preserve">            left: 50%;</w:t>
        <w:br/>
        <w:t xml:space="preserve">            width: 26px;</w:t>
        <w:br/>
        <w:t xml:space="preserve">            height: 26px;</w:t>
        <w:br/>
        <w:t xml:space="preserve">            background-color: #fff;</w:t>
        <w:br/>
        <w:t xml:space="preserve">            border-radius: 50%;</w:t>
        <w:br/>
        <w:t xml:space="preserve">            transform: translate(-50%, -50%);</w:t>
        <w:br/>
        <w:t xml:space="preserve">            transition: left 0.3s;</w:t>
        <w:br/>
        <w:t xml:space="preserve">        }</w:t>
        <w:br/>
        <w:t xml:space="preserve">        .switch-label .switch-switch {</w:t>
        <w:br/>
        <w:t xml:space="preserve">            position: absolute;</w:t>
        <w:br/>
        <w:t xml:space="preserve">            top: 0;</w:t>
        <w:br/>
        <w:t xml:space="preserve">            left: 0;</w:t>
        <w:br/>
        <w:t xml:space="preserve">            right: 0;</w:t>
        <w:br/>
        <w:t xml:space="preserve">            bottom: 0;</w:t>
        <w:br/>
        <w:t xml:space="preserve">            background-color: #ccc;</w:t>
        <w:br/>
        <w:t xml:space="preserve">            border-radius: 34px;</w:t>
        <w:br/>
        <w:t xml:space="preserve">            transition: background-color 0.3s;</w:t>
        <w:br/>
        <w:t xml:space="preserve">        }</w:t>
        <w:br/>
        <w:t xml:space="preserve">        .mode-switch input[type="checkbox"]:checked + .switch-label .switch-inner {</w:t>
        <w:br/>
        <w:t xml:space="preserve">            left: calc(100% - 50%);</w:t>
        <w:br/>
        <w:t xml:space="preserve">        }</w:t>
        <w:br/>
        <w:t xml:space="preserve">        .mode-switch input[type="checkbox"]:checked + .switch-label .switch-switch {</w:t>
        <w:br/>
        <w:t xml:space="preserve">            background-color: #333;</w:t>
        <w:br/>
        <w:t xml:space="preserve">        }</w:t>
        <w:br/>
        <w:t xml:space="preserve">        body.dark-mode {</w:t>
        <w:br/>
        <w:t xml:space="preserve">            background-color: #121212;</w:t>
        <w:br/>
        <w:t xml:space="preserve">            color: #ffffff;</w:t>
        <w:br/>
        <w:t xml:space="preserve">        }</w:t>
        <w:br/>
        <w:t xml:space="preserve">    &lt;/style&gt;</w:t>
        <w:br/>
        <w:t>&lt;/head&gt;</w:t>
        <w:br/>
        <w:t>&lt;body&gt;</w:t>
        <w:br/>
        <w:t xml:space="preserve">    &lt;div class="mode-switch"&gt;</w:t>
        <w:br/>
        <w:t xml:space="preserve">        &lt;input type="checkbox" id="darkModeSwitch"&gt;</w:t>
        <w:br/>
        <w:t xml:space="preserve">        &lt;label for="darkModeSwitch" class="switch-label"&gt;</w:t>
        <w:br/>
        <w:t xml:space="preserve">            &lt;span class="switch-inner"&gt;&lt;/span&gt;</w:t>
        <w:br/>
        <w:t xml:space="preserve">            &lt;span class="switch-switch"&gt;&lt;/span&gt;</w:t>
        <w:br/>
        <w:t xml:space="preserve">        &lt;/label&gt;</w:t>
        <w:br/>
        <w:t xml:space="preserve">    &lt;/div&gt;</w:t>
        <w:br/>
        <w:br/>
        <w:t xml:space="preserve">    &lt;nav class="navbar navbar-expand-lg navbar-custom"&gt;</w:t>
        <w:br/>
        <w:t xml:space="preserve">        &lt;div class="container-fluid"&gt;</w:t>
        <w:br/>
        <w:t xml:space="preserve">            &lt;a class="navbar-brand" href="#"&gt;XdinaryMart&lt;/a&gt;</w:t>
        <w:br/>
        <w:t xml:space="preserve">            &lt;div class="d-flex align-items-center"&gt;</w:t>
        <w:br/>
        <w:t xml:space="preserve">                &lt;?php if (isset($_SESSION['user_id'])): ?&gt;</w:t>
        <w:br/>
        <w:t xml:space="preserve">                    &lt;span class="me-2"&gt;&lt;?= $_SESSION['username'] ?&gt;&lt;/span&gt;</w:t>
        <w:br/>
        <w:t xml:space="preserve">                    &lt;img src="&lt;?= get_gravatar_url($_SESSION['email']) ?&gt;" alt="Foto Profil" class="rounded-circle" width="40" height="40"&gt;</w:t>
        <w:br/>
        <w:t xml:space="preserve">                    &lt;a href="logout.php" class="btn btn-danger btn-sm ms-3" onclick="return confirm('Apakah Anda yakin ingin logout?')"&gt;Logout&lt;/a&gt;</w:t>
        <w:br/>
        <w:t xml:space="preserve">                &lt;?php else: ?&gt;</w:t>
        <w:br/>
        <w:t xml:space="preserve">                    &lt;a href="login.php" class="btn btn-primary btn-sm ms-3"&gt;Login&lt;/a&gt;</w:t>
        <w:br/>
        <w:t xml:space="preserve">                    &lt;a href="register.php" class="btn btn-success btn-sm ms-3"&gt;Register&lt;/a&gt;</w:t>
        <w:br/>
        <w:t xml:space="preserve">                &lt;?php endif; ?&gt;</w:t>
        <w:br/>
        <w:t xml:space="preserve">            &lt;/div&gt;</w:t>
        <w:br/>
        <w:t xml:space="preserve">        &lt;/div&gt;</w:t>
        <w:br/>
        <w:t xml:space="preserve">    &lt;/nav&gt;</w:t>
        <w:br/>
        <w:br/>
        <w:t xml:space="preserve">    &lt;script&gt;</w:t>
        <w:br/>
        <w:t xml:space="preserve">        document.addEventListener('DOMContentLoaded', () =&gt; {</w:t>
        <w:br/>
        <w:t xml:space="preserve">            const switchButton = document.getElementById('darkModeSwitch');</w:t>
        <w:br/>
        <w:t xml:space="preserve">            const currentTheme = localStorage.getItem('theme');</w:t>
        <w:br/>
        <w:t xml:space="preserve">            const body = document.body;</w:t>
        <w:br/>
        <w:br/>
        <w:t xml:space="preserve">            if (currentTheme === 'dark') {</w:t>
        <w:br/>
        <w:t xml:space="preserve">                body.classList.add('dark-mode');</w:t>
        <w:br/>
        <w:t xml:space="preserve">                switchButton.checked = true;</w:t>
        <w:br/>
        <w:t xml:space="preserve">            }</w:t>
        <w:br/>
        <w:br/>
        <w:t xml:space="preserve">            switchButton.addEventListener('change', () =&gt; {</w:t>
        <w:br/>
        <w:t xml:space="preserve">                if (switchButton.checked) {</w:t>
        <w:br/>
        <w:t xml:space="preserve">                    body.classList.add('dark-mode');</w:t>
        <w:br/>
        <w:t xml:space="preserve">                    localStorage.setItem('theme', 'dark');</w:t>
        <w:br/>
        <w:t xml:space="preserve">                } else {</w:t>
        <w:br/>
        <w:t xml:space="preserve">                    body.classList.remove('dark-mode');</w:t>
        <w:br/>
        <w:t xml:space="preserve">                    localStorage.setItem('theme', 'light');</w:t>
        <w:br/>
        <w:t xml:space="preserve">                }</w:t>
        <w:br/>
        <w:t xml:space="preserve">            });</w:t>
        <w:br/>
        <w:t xml:space="preserve">        });</w:t>
        <w:br/>
        <w:t xml:space="preserve">    &lt;/script&gt;</w:t>
        <w:br/>
        <w:t>&lt;/body&gt;</w:t>
        <w:br/>
        <w:t>&lt;/html&gt;</w:t>
        <w:br/>
      </w:r>
    </w:p>
    <w:p>
      <w:pPr>
        <w:pStyle w:val="Heading2"/>
      </w:pPr>
      <w:r>
        <w:t>index.php</w:t>
      </w:r>
    </w:p>
    <w:p>
      <w:r>
        <w:t>&lt;?php</w:t>
        <w:br/>
        <w:t>session_start();</w:t>
        <w:br/>
        <w:t>include 'includes/db.php';</w:t>
        <w:br/>
        <w:br/>
        <w:t>// Cek apakah sudah ada admin yang terdaftar</w:t>
        <w:br/>
        <w:t>$query = "SELECT COUNT(*) AS total FROM kasir_user WHERE level = 'admin'";</w:t>
        <w:br/>
        <w:t>$result = $conn-&gt;query($query);</w:t>
        <w:br/>
        <w:t>$data = $result-&gt;fetch_assoc();</w:t>
        <w:br/>
        <w:t>$admin_exists = $data['total'] &gt; 0;</w:t>
        <w:br/>
        <w:br/>
        <w:t>if (isset($_SESSION['user_id'])) {</w:t>
        <w:br/>
        <w:t xml:space="preserve">    header("Location: dashboard.php");</w:t>
        <w:br/>
        <w:t xml:space="preserve">    exit;</w:t>
        <w:br/>
        <w:t>}</w:t>
        <w:br/>
        <w:t>?&gt;</w:t>
        <w:br/>
        <w:t>&lt;!DOCTYPE html&gt;</w:t>
        <w:br/>
        <w:t>&lt;html lang="en"&gt;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&lt;title&gt;Login or Register&lt;/title&gt;</w:t>
        <w:br/>
        <w:t xml:space="preserve">    &lt;link href="https://cdn.jsdelivr.net/npm/bootstrap@5.3.0-alpha1/dist/css/bootstrap.min.css" rel="stylesheet"&gt;</w:t>
        <w:br/>
        <w:t>&lt;/head&gt;</w:t>
        <w:br/>
        <w:t>&lt;body class="bg-light"&gt;</w:t>
        <w:br/>
        <w:br/>
        <w:t>&lt;div class="container py-5"&gt;</w:t>
        <w:br/>
        <w:t xml:space="preserve">    &lt;div class="text-center mb-5"&gt;</w:t>
        <w:br/>
        <w:t xml:space="preserve">        &lt;?php if ($admin_exists): ?&gt;</w:t>
        <w:br/>
        <w:t xml:space="preserve">            &lt;h1&gt;Silakan Login&lt;/h1&gt;</w:t>
        <w:br/>
        <w:t xml:space="preserve">        &lt;?php else: ?&gt;</w:t>
        <w:br/>
        <w:t xml:space="preserve">            &lt;h1&gt;Silakan Login atau Daftar&lt;/h1&gt;</w:t>
        <w:br/>
        <w:t xml:space="preserve">        &lt;?php endif; ?&gt;</w:t>
        <w:br/>
        <w:t xml:space="preserve">    &lt;/div&gt;</w:t>
        <w:br/>
        <w:br/>
        <w:t xml:space="preserve">    &lt;!-- Pilihan Login atau Register --&gt;</w:t>
        <w:br/>
        <w:t xml:space="preserve">    &lt;div class="text-center"&gt;</w:t>
        <w:br/>
        <w:t xml:space="preserve">        &lt;a href="login.php" class="btn btn-primary btn-lg w-50 mb-3"&gt;Login&lt;/a&gt;</w:t>
        <w:br/>
        <w:t xml:space="preserve">        &lt;?php if (!$admin_exists): ?&gt;</w:t>
        <w:br/>
        <w:t xml:space="preserve">            &lt;a href="register.php" class="btn btn-success btn-lg w-50"&gt;Register&lt;/a&gt;</w:t>
        <w:br/>
        <w:t xml:space="preserve">        &lt;?php endif; ?&gt;</w:t>
        <w:br/>
        <w:t xml:space="preserve">    &lt;/div&gt;</w:t>
        <w:br/>
        <w:t>&lt;/div&gt;</w:t>
        <w:br/>
        <w:br/>
        <w:t>&lt;script src="https://cdn.jsdelivr.net/npm/bootstrap@5.3.0-alpha1/dist/js/bootstrap.bundle.min.js"&gt;&lt;/script&gt;</w:t>
        <w:br/>
        <w:t>&lt;/body&gt;</w:t>
        <w:br/>
        <w:t>&lt;/html&gt;</w:t>
        <w:br/>
      </w:r>
    </w:p>
    <w:p>
      <w:pPr>
        <w:pStyle w:val="Heading2"/>
      </w:pPr>
      <w:r>
        <w:t>login.php</w:t>
      </w:r>
    </w:p>
    <w:p>
      <w:r>
        <w:t>&lt;?php</w:t>
        <w:br/>
        <w:t>session_start();</w:t>
        <w:br/>
        <w:t>include 'includes/db.php';</w:t>
        <w:br/>
        <w:br/>
        <w:t>if ($_SERVER['REQUEST_METHOD'] == 'POST') {</w:t>
        <w:br/>
        <w:t xml:space="preserve">    $username = $_POST['username'];</w:t>
        <w:br/>
        <w:t xml:space="preserve">    $password = $_POST['password'];</w:t>
        <w:br/>
        <w:br/>
        <w:t xml:space="preserve">    $query = "SELECT * FROM kasir_user WHERE username = ?";</w:t>
        <w:br/>
        <w:t xml:space="preserve">    $stmt = $conn-&gt;prepare($query);</w:t>
        <w:br/>
        <w:t xml:space="preserve">    $stmt-&gt;bind_param("s", $username);</w:t>
        <w:br/>
        <w:t xml:space="preserve">    $stmt-&gt;execute();</w:t>
        <w:br/>
        <w:t xml:space="preserve">    $result = $stmt-&gt;get_result();</w:t>
        <w:br/>
        <w:br/>
        <w:t xml:space="preserve">    if ($result-&gt;num_rows &gt; 0) {</w:t>
        <w:br/>
        <w:t xml:space="preserve">        $user = $result-&gt;fetch_assoc();</w:t>
        <w:br/>
        <w:t xml:space="preserve">        if (password_verify($password, $user['password'])) {</w:t>
        <w:br/>
        <w:t xml:space="preserve">            $_SESSION['user_id'] = $user['id_user'];</w:t>
        <w:br/>
        <w:t xml:space="preserve">            $_SESSION['level'] = $user['level'];</w:t>
        <w:br/>
        <w:t xml:space="preserve">            header("Location: dashboard.php");</w:t>
        <w:br/>
        <w:t xml:space="preserve">            exit;</w:t>
        <w:br/>
        <w:t xml:space="preserve">        } else {</w:t>
        <w:br/>
        <w:t xml:space="preserve">            $error = "Password salah.";</w:t>
        <w:br/>
        <w:t xml:space="preserve">        }</w:t>
        <w:br/>
        <w:t xml:space="preserve">    } else {</w:t>
        <w:br/>
        <w:t xml:space="preserve">        $error = "Username tidak ditemukan.";</w:t>
        <w:br/>
        <w:t xml:space="preserve">    }</w:t>
        <w:br/>
        <w:t>}</w:t>
        <w:br/>
        <w:t>?&gt;</w:t>
        <w:br/>
        <w:t>&lt;!DOCTYPE html&gt;</w:t>
        <w:br/>
        <w:t>&lt;html lang="en"&gt;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&lt;title&gt;Login&lt;/title&gt;</w:t>
        <w:br/>
        <w:t xml:space="preserve">    &lt;link href="https://cdn.jsdelivr.net/npm/bootstrap@5.3.0-alpha1/dist/css/bootstrap.min.css" rel="stylesheet"&gt;</w:t>
        <w:br/>
        <w:t>&lt;/head&gt;</w:t>
        <w:br/>
        <w:t>&lt;body class="bg-light"&gt;</w:t>
        <w:br/>
        <w:br/>
        <w:t xml:space="preserve">    &lt;div class="container d-flex justify-content-center align-items-center min-vh-100"&gt;</w:t>
        <w:br/>
        <w:t xml:space="preserve">        &lt;div class="card shadow-lg" style="width: 100%; max-width: 400px;"&gt;</w:t>
        <w:br/>
        <w:t xml:space="preserve">            &lt;div class="card-body"&gt;</w:t>
        <w:br/>
        <w:t xml:space="preserve">                &lt;h3 class="card-title text-center mb-4"&gt;Login&lt;/h3&gt;</w:t>
        <w:br/>
        <w:t xml:space="preserve">                </w:t>
        <w:br/>
        <w:t xml:space="preserve">                &lt;?php if (isset($error)) echo "&lt;div class='alert alert-danger'&gt;$error&lt;/div&gt;"; ?&gt;</w:t>
        <w:br/>
        <w:t xml:space="preserve">                </w:t>
        <w:br/>
        <w:t xml:space="preserve">                &lt;form method="POST"&gt;</w:t>
        <w:br/>
        <w:t xml:space="preserve">                    &lt;div class="mb-3"&gt;</w:t>
        <w:br/>
        <w:t xml:space="preserve">                        &lt;label for="username" class="form-label"&gt;Username&lt;/label&gt;</w:t>
        <w:br/>
        <w:t xml:space="preserve">                        &lt;input type="text" class="form-control" id="username" name="username" required&gt;</w:t>
        <w:br/>
        <w:t xml:space="preserve">                    &lt;/div&gt;</w:t>
        <w:br/>
        <w:br/>
        <w:t xml:space="preserve">                    &lt;div class="mb-3"&gt;</w:t>
        <w:br/>
        <w:t xml:space="preserve">                        &lt;label for="password" class="form-label"&gt;Password&lt;/label&gt;</w:t>
        <w:br/>
        <w:t xml:space="preserve">                        &lt;input type="password" class="form-control" id="password" name="password" required&gt;</w:t>
        <w:br/>
        <w:t xml:space="preserve">                    &lt;/div&gt;</w:t>
        <w:br/>
        <w:br/>
        <w:t xml:space="preserve">                    &lt;button type="submit" class="btn btn-primary w-100"&gt;Login&lt;/button&gt;</w:t>
        <w:br/>
        <w:t xml:space="preserve">                &lt;/form&gt;</w:t>
        <w:br/>
        <w:br/>
        <w:t xml:space="preserve">                &lt;div class="mt-3 text-center"&gt;</w:t>
        <w:br/>
        <w:t xml:space="preserve">                    &lt;p&gt;Belum punya akun? &lt;a href="register.php"&gt;Daftar&lt;/a&gt;&lt;/p&gt;</w:t>
        <w:br/>
        <w:t xml:space="preserve">                &lt;/div&gt;</w:t>
        <w:br/>
        <w:t xml:space="preserve">            &lt;/div&gt;</w:t>
        <w:br/>
        <w:t xml:space="preserve">        &lt;/div&gt;</w:t>
        <w:br/>
        <w:t xml:space="preserve">    &lt;/div&gt;</w:t>
        <w:br/>
        <w:br/>
        <w:t xml:space="preserve">    &lt;script src="https://cdn.jsdelivr.net/npm/bootstrap@5.3.0-alpha1/dist/js/bootstrap.bundle.min.js"&gt;&lt;/script&gt;</w:t>
        <w:br/>
        <w:t>&lt;/body&gt;</w:t>
        <w:br/>
        <w:t>&lt;/html&gt;</w:t>
        <w:br/>
      </w:r>
    </w:p>
    <w:p>
      <w:pPr>
        <w:pStyle w:val="Heading2"/>
      </w:pPr>
      <w:r>
        <w:t>logout.php</w:t>
      </w:r>
    </w:p>
    <w:p>
      <w:r>
        <w:t>&lt;?php</w:t>
        <w:br/>
        <w:t>session_start();</w:t>
        <w:br/>
        <w:t>session_unset();</w:t>
        <w:br/>
        <w:t>session_destroy();</w:t>
        <w:br/>
        <w:t>header("Location: index.php");</w:t>
        <w:br/>
        <w:t>exit;</w:t>
        <w:br/>
        <w:t>?&gt;</w:t>
        <w:br/>
      </w:r>
    </w:p>
    <w:p>
      <w:pPr>
        <w:pStyle w:val="Heading2"/>
      </w:pPr>
      <w:r>
        <w:t>nextime.php</w:t>
      </w:r>
    </w:p>
    <w:p>
      <w:r>
        <w:t>&lt;?php</w:t>
        <w:br/>
        <w:t>include 'includes/db.php';</w:t>
        <w:br/>
        <w:t>include 'header.php';</w:t>
        <w:br/>
        <w:br/>
        <w:t>if (!isset($_SESSION['user_id'])) {</w:t>
        <w:br/>
        <w:t xml:space="preserve">    header("Location: login.php");</w:t>
        <w:br/>
        <w:t xml:space="preserve">    exit;</w:t>
        <w:br/>
        <w:t>}</w:t>
        <w:br/>
        <w:br/>
        <w:t>$query = "SELECT * FROM kasir_user WHERE id_user = ?";</w:t>
        <w:br/>
        <w:t>$stmt = $conn-&gt;prepare($query);</w:t>
        <w:br/>
        <w:t>$stmt-&gt;bind_param("i", $_SESSION['user_id']);</w:t>
        <w:br/>
        <w:t>$stmt-&gt;execute();</w:t>
        <w:br/>
        <w:t>$result = $stmt-&gt;get_result();</w:t>
        <w:br/>
        <w:t>$user = $result-&gt;fetch_assoc();</w:t>
        <w:br/>
        <w:t>?&gt;</w:t>
        <w:br/>
        <w:t>&lt;div class="container py-5"&gt;</w:t>
        <w:br/>
        <w:t xml:space="preserve">    &lt;div class="text-center mb-5"&gt;</w:t>
        <w:br/>
        <w:t xml:space="preserve">        &lt;?php if ($user['level'] == 'admin'): ?&gt;</w:t>
        <w:br/>
        <w:t xml:space="preserve">            &lt;h1 class="mb-3"&gt;Selamat Datang Admin XdinaryMart&lt;/h1&gt;</w:t>
        <w:br/>
        <w:t xml:space="preserve">            &lt;p class="lead"&gt;Anda dapat mengelola semua aspek sistem.&lt;/p&gt;</w:t>
        <w:br/>
        <w:t xml:space="preserve">        &lt;?php else: ?&gt;</w:t>
        <w:br/>
        <w:t xml:space="preserve">            &lt;h1 class="mb-3"&gt;Selamat Datang petugas XdinaryMart&lt;/h1&gt;</w:t>
        <w:br/>
        <w:t xml:space="preserve">            &lt;p class="lead"&gt;Pilih salah satu opsi di bawah untuk mengelola data.&lt;/p&gt;</w:t>
        <w:br/>
        <w:t xml:space="preserve">        &lt;?php endif; ?&gt;</w:t>
        <w:br/>
        <w:t xml:space="preserve">    &lt;/div&gt;</w:t>
        <w:br/>
        <w:t xml:space="preserve">    &lt;div class="row justify-content-center"&gt;</w:t>
        <w:br/>
        <w:t xml:space="preserve">        &lt;div class="col-md-4 mb-4"&gt;</w:t>
        <w:br/>
        <w:t xml:space="preserve">            &lt;div class="card card-custom shadow-sm"&gt;</w:t>
        <w:br/>
        <w:t xml:space="preserve">                &lt;div class="card-body text-center"&gt;</w:t>
        <w:br/>
        <w:t xml:space="preserve">                    &lt;h5 class="card-title"&gt;Kelola Produk&lt;/h5&gt;</w:t>
        <w:br/>
        <w:t xml:space="preserve">                    &lt;a href="produk.php" class="btn btn-success btn-lg w-100"&gt;Kelola Produk&lt;/a&gt;</w:t>
        <w:br/>
        <w:t xml:space="preserve">                &lt;/div&gt;</w:t>
        <w:br/>
        <w:t xml:space="preserve">            &lt;/div&gt;</w:t>
        <w:br/>
        <w:t xml:space="preserve">        &lt;/div&gt;</w:t>
        <w:br/>
        <w:t xml:space="preserve">        &lt;div class="col-md-4 mb-4"&gt;</w:t>
        <w:br/>
        <w:t xml:space="preserve">            &lt;div class="card card-custom shadow-sm"&gt;</w:t>
        <w:br/>
        <w:t xml:space="preserve">                &lt;div class="card-body text-center"&gt;</w:t>
        <w:br/>
        <w:t xml:space="preserve">                    &lt;h5 class="card-title"&gt;Kelola Pelanggan&lt;/h5&gt;</w:t>
        <w:br/>
        <w:t xml:space="preserve">                    &lt;a href="pelanggan.php" class="btn btn-primary btn-lg w-100"&gt;Kelola Pelanggan&lt;/a&gt;</w:t>
        <w:br/>
        <w:t xml:space="preserve">                &lt;/div&gt;</w:t>
        <w:br/>
        <w:t xml:space="preserve">            &lt;/div&gt;</w:t>
        <w:br/>
        <w:t xml:space="preserve">        &lt;/div&gt;</w:t>
        <w:br/>
        <w:t xml:space="preserve">        &lt;div class="col-md-4 mb-4"&gt;</w:t>
        <w:br/>
        <w:t xml:space="preserve">            &lt;div class="card card-custom shadow-sm"&gt;</w:t>
        <w:br/>
        <w:t xml:space="preserve">                &lt;div class="card-body text-center"&gt;</w:t>
        <w:br/>
        <w:t xml:space="preserve">                    &lt;h5 class="card-title"&gt;Kelola Penjualan&lt;/h5&gt;</w:t>
        <w:br/>
        <w:t xml:space="preserve">                    &lt;a href="penjualan.php" class="btn btn-warning btn-lg w-100"&gt;Kelola Penjualan&lt;/a&gt;</w:t>
        <w:br/>
        <w:t xml:space="preserve">                &lt;/div&gt;</w:t>
        <w:br/>
        <w:t xml:space="preserve">            &lt;/div&gt;</w:t>
        <w:br/>
        <w:t xml:space="preserve">        &lt;/div&gt;</w:t>
        <w:br/>
        <w:t xml:space="preserve">        &lt;?php if ($user['level'] == 'admin'): ?&gt;</w:t>
        <w:br/>
        <w:t xml:space="preserve">        &lt;div class="col-md-4 mb-4"&gt;</w:t>
        <w:br/>
        <w:t xml:space="preserve">            &lt;div class="card card-custom shadow-sm"&gt;</w:t>
        <w:br/>
        <w:t xml:space="preserve">                &lt;div class="card-body text-center"&gt;</w:t>
        <w:br/>
        <w:t xml:space="preserve">                    &lt;h5 class="card-title"&gt;Daftarkan Petugas&lt;/h5&gt;</w:t>
        <w:br/>
        <w:t xml:space="preserve">                    &lt;a href="register_petugas.php" class="btn btn-secondary btn-lg w-100"&gt;Daftar Petugas&lt;/a&gt;</w:t>
        <w:br/>
        <w:t xml:space="preserve">                &lt;/div&gt;</w:t>
        <w:br/>
        <w:t xml:space="preserve">            &lt;/div&gt;</w:t>
        <w:br/>
        <w:t xml:space="preserve">        &lt;/div&gt;</w:t>
        <w:br/>
        <w:t xml:space="preserve">        &lt;?php endif; ?&gt;</w:t>
        <w:br/>
        <w:t xml:space="preserve">    &lt;/div&gt;</w:t>
        <w:br/>
        <w:t>&lt;/div&gt;</w:t>
        <w:br/>
        <w:t>&lt;script src="https://cdn.jsdelivr.net/npm/bootstrap@5.3.0-alpha1/dist/js/bootstrap.bundle.min.js"&gt;&lt;/script&gt;</w:t>
        <w:br/>
      </w:r>
    </w:p>
    <w:p>
      <w:pPr>
        <w:pStyle w:val="Heading2"/>
      </w:pPr>
      <w:r>
        <w:t>pelanggan.php</w:t>
      </w:r>
    </w:p>
    <w:p>
      <w:r>
        <w:t>&lt;?php</w:t>
        <w:br/>
        <w:t>include 'includes/db.php';</w:t>
        <w:br/>
        <w:t>include 'includes/functions.php';</w:t>
        <w:br/>
        <w:br/>
        <w:t>if (isset($_POST['add_pelanggan'])) {</w:t>
        <w:br/>
        <w:t xml:space="preserve">    $nama = $_POST['nama'];</w:t>
        <w:br/>
        <w:t xml:space="preserve">    $alamat = $_POST['alamat'];</w:t>
        <w:br/>
        <w:t xml:space="preserve">    $telepon = $_POST['telepon'];</w:t>
        <w:br/>
        <w:br/>
        <w:t xml:space="preserve">    // Generate ID member unik</w:t>
        <w:br/>
        <w:t xml:space="preserve">    $pelanggan_id = generateRandomID($conn);</w:t>
        <w:br/>
        <w:t xml:space="preserve">    $is_member = 1; // Menandakan bahwa ini adalah member</w:t>
        <w:br/>
        <w:br/>
        <w:t xml:space="preserve">    // Insert member baru</w:t>
        <w:br/>
        <w:t xml:space="preserve">    $query = "INSERT INTO kasir_pelanggan (PelangganID, NamaPelanggan, Alamat, NomorTelepon, Member) </w:t>
        <w:br/>
        <w:t xml:space="preserve">    VALUES (?, ?, ?, ?, ?)";</w:t>
        <w:br/>
        <w:t>$stmt = $conn-&gt;prepare($query);</w:t>
        <w:br/>
        <w:br/>
        <w:t>if ($stmt === false) {</w:t>
        <w:br/>
        <w:t>die("Query preparation failed: " . $conn-&gt;error);</w:t>
        <w:br/>
        <w:t>}</w:t>
        <w:br/>
        <w:br/>
        <w:t xml:space="preserve">    $stmt-&gt;bind_param("ssssi", $pelanggan_id, $nama, $alamat, $telepon, $is_member);</w:t>
        <w:br/>
        <w:br/>
        <w:t xml:space="preserve">    if ($stmt-&gt;execute()) {</w:t>
        <w:br/>
        <w:t xml:space="preserve">        $success = "Member berhasil ditambahkan dengan ID: $pelanggan_id";</w:t>
        <w:br/>
        <w:t xml:space="preserve">    } else {</w:t>
        <w:br/>
        <w:t xml:space="preserve">        $error = "Gagal menambahkan member: " . $stmt-&gt;error;</w:t>
        <w:br/>
        <w:t xml:space="preserve">    }</w:t>
        <w:br/>
        <w:t>}</w:t>
        <w:br/>
        <w:br/>
        <w:t>if (isset($_POST['add_penjualan'])) {</w:t>
        <w:br/>
        <w:t xml:space="preserve">    $is_member = isset($_POST['is_member']) ? 1 : 0; // Cek apakah pelanggan adalah member</w:t>
        <w:br/>
        <w:t xml:space="preserve">    $pelanggan_id = $is_member ? $_POST['pelanggan_id'] : null;</w:t>
        <w:br/>
        <w:t xml:space="preserve">    $total_harga = 0;</w:t>
        <w:br/>
        <w:t xml:space="preserve">    $cashback = 0; // Inisialisasi variabel cashback</w:t>
        <w:br/>
        <w:br/>
        <w:t xml:space="preserve">    // Validasi apakah produk dikirim</w:t>
        <w:br/>
        <w:t xml:space="preserve">    if (isset($_POST['produk_id'], $_POST['quantity'])) {</w:t>
        <w:br/>
        <w:t xml:space="preserve">        $produk_id = $_POST['produk_id'];</w:t>
        <w:br/>
        <w:t xml:space="preserve">        $quantity = $_POST['quantity'];</w:t>
        <w:br/>
        <w:br/>
        <w:t xml:space="preserve">        // Ambil harga produk</w:t>
        <w:br/>
        <w:t xml:space="preserve">        $produk = getProdukById($conn, $produk_id);</w:t>
        <w:br/>
        <w:t xml:space="preserve">        if (!$produk) {</w:t>
        <w:br/>
        <w:t xml:space="preserve">            $error = "Produk tidak ditemukan.";</w:t>
        <w:br/>
        <w:t xml:space="preserve">        } else {</w:t>
        <w:br/>
        <w:t xml:space="preserve">            $harga_satuan = $produk['Harga'];</w:t>
        <w:br/>
        <w:t xml:space="preserve">            $subtotal = $harga_satuan * $quantity;</w:t>
        <w:br/>
        <w:t xml:space="preserve">            $total_harga += $subtotal;</w:t>
        <w:br/>
        <w:br/>
        <w:t xml:space="preserve">            // Proses transaksi</w:t>
        <w:br/>
        <w:t xml:space="preserve">            if (createPenjualan($conn, $pelanggan_id, $produk_id, $quantity, $subtotal, $is_member)) {</w:t>
        <w:br/>
        <w:t xml:space="preserve">                // Kurangi stok produk</w:t>
        <w:br/>
        <w:t xml:space="preserve">                updateStock($conn, $produk_id, $quantity);</w:t>
        <w:br/>
        <w:br/>
        <w:t xml:space="preserve">                // Berikan cashback jika pembelian melebihi Rp 100.000</w:t>
        <w:br/>
        <w:t xml:space="preserve">                if ($is_member &amp;&amp; $total_harga &gt; 100000) {</w:t>
        <w:br/>
        <w:t xml:space="preserve">                    $cashback = floor($total_harga * 0.05); // Contoh cashback 5%</w:t>
        <w:br/>
        <w:t xml:space="preserve">                    $success = "Transaksi berhasil dengan cashback Rp " . number_format($cashback, 0, ',', '.');</w:t>
        <w:br/>
        <w:t xml:space="preserve">                } else {</w:t>
        <w:br/>
        <w:t xml:space="preserve">                    $success = "Transaksi berhasil tanpa cashback.";</w:t>
        <w:br/>
        <w:t xml:space="preserve">                }</w:t>
        <w:br/>
        <w:t xml:space="preserve">            } else {</w:t>
        <w:br/>
        <w:t xml:space="preserve">                $error = "Gagal menambahkan penjualan.";</w:t>
        <w:br/>
        <w:t xml:space="preserve">            }</w:t>
        <w:br/>
        <w:t xml:space="preserve">        }</w:t>
        <w:br/>
        <w:t xml:space="preserve">    } else {</w:t>
        <w:br/>
        <w:t xml:space="preserve">        $error = "Produk atau jumlah tidak valid.";</w:t>
        <w:br/>
        <w:t xml:space="preserve">    }</w:t>
        <w:br/>
        <w:t>}</w:t>
        <w:br/>
        <w:t>?&gt;</w:t>
        <w:br/>
        <w:br/>
        <w:t>&lt;!DOCTYPE html&gt;</w:t>
        <w:br/>
        <w:t>&lt;html lang="id"&gt;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&lt;title&gt;Kelola Pelanggan&lt;/title&gt;</w:t>
        <w:br/>
        <w:t xml:space="preserve">    &lt;link href="https://cdn.jsdelivr.net/npm/bootstrap@5.3.0-alpha1/dist/css/bootstrap.min.css" rel="stylesheet"&gt;</w:t>
        <w:br/>
        <w:t>&lt;/head&gt;</w:t>
        <w:br/>
        <w:t>&lt;body class="bg-light"&gt;</w:t>
        <w:br/>
        <w:br/>
        <w:t xml:space="preserve">    &lt;div class="container py-5"&gt;</w:t>
        <w:br/>
        <w:t xml:space="preserve">        &lt;h2 class="text-center mb-4"&gt;Kelola Pelanggan&lt;/h2&gt;</w:t>
        <w:br/>
        <w:br/>
        <w:t xml:space="preserve">        &lt;!-- Form Tambah Member --&gt;</w:t>
        <w:br/>
        <w:t xml:space="preserve">        &lt;form method="POST" class="mb-4"&gt;</w:t>
        <w:br/>
        <w:t xml:space="preserve">            &lt;div class="mb-3"&gt;</w:t>
        <w:br/>
        <w:t xml:space="preserve">                &lt;label for="nama" class="form-label"&gt;Nama&lt;/label&gt;</w:t>
        <w:br/>
        <w:t xml:space="preserve">                &lt;input type="text" class="form-control" id="nama" name="nama" required&gt;</w:t>
        <w:br/>
        <w:t xml:space="preserve">            &lt;/div&gt;</w:t>
        <w:br/>
        <w:t xml:space="preserve">            &lt;div class="mb-3"&gt;</w:t>
        <w:br/>
        <w:t xml:space="preserve">                &lt;label for="alamat" class="form-label"&gt;Alamat&lt;/label&gt;</w:t>
        <w:br/>
        <w:t xml:space="preserve">                &lt;input type="text" class="form-control" id="alamat" name="alamat" required&gt;</w:t>
        <w:br/>
        <w:t xml:space="preserve">            &lt;/div&gt;</w:t>
        <w:br/>
        <w:t xml:space="preserve">            &lt;div class="mb-3"&gt;</w:t>
        <w:br/>
        <w:t xml:space="preserve">                &lt;label for="telepon" class="form-label"&gt;Telepon&lt;/label&gt;</w:t>
        <w:br/>
        <w:t xml:space="preserve">                &lt;input type="text" class="form-control" id="telepon" name="telepon" required&gt;</w:t>
        <w:br/>
        <w:t xml:space="preserve">            &lt;/div&gt;</w:t>
        <w:br/>
        <w:t xml:space="preserve">            &lt;button type="submit" name="add_pelanggan" class="btn btn-primary w-100"&gt;Tambahkan Member&lt;/button&gt;</w:t>
        <w:br/>
        <w:t xml:space="preserve">        &lt;/form&gt;</w:t>
        <w:br/>
        <w:br/>
        <w:t xml:space="preserve">        &lt;!-- Link kembali ke dashboard --&gt;</w:t>
        <w:br/>
        <w:t xml:space="preserve">        &lt;a href="dashboard.php" class="btn btn-secondary w-100 my-2"&gt;Kembali ke Dashboard&lt;/a&gt;</w:t>
        <w:br/>
        <w:br/>
        <w:t xml:space="preserve">        &lt;!-- Pesan sukses atau error --&gt;</w:t>
        <w:br/>
        <w:t xml:space="preserve">        &lt;?php if (isset($success)) echo "&lt;div class='alert alert-success mt-4'&gt;$success&lt;/div&gt;"; ?&gt;</w:t>
        <w:br/>
        <w:t xml:space="preserve">        &lt;?php if (isset($error)) echo "&lt;div class='alert alert-danger mt-4'&gt;$error&lt;/div&gt;"; ?&gt;</w:t>
        <w:br/>
        <w:t xml:space="preserve">    &lt;/div&gt;</w:t>
        <w:br/>
        <w:br/>
        <w:t xml:space="preserve">    &lt;script src="https://cdn.jsdelivr.net/npm/bootstrap@5.3.0-alpha1/dist/js/bootstrap.bundle.min.js"&gt;&lt;/script&gt;</w:t>
        <w:br/>
        <w:t>&lt;/body&gt;</w:t>
        <w:br/>
        <w:t>&lt;/html&gt;</w:t>
        <w:br/>
      </w:r>
    </w:p>
    <w:p>
      <w:pPr>
        <w:pStyle w:val="Heading2"/>
      </w:pPr>
      <w:r>
        <w:t>penjualan.php</w:t>
      </w:r>
    </w:p>
    <w:p>
      <w:r>
        <w:t>&lt;?php</w:t>
        <w:br/>
        <w:t>include 'includes/db.php';</w:t>
        <w:br/>
        <w:t>include 'includes/functions.php';</w:t>
        <w:br/>
        <w:br/>
        <w:t>if (isset($_POST['add_penjualan'])) {</w:t>
        <w:br/>
        <w:t xml:space="preserve">    $is_member = isset($_POST['is_member']) ? 1 : 0;</w:t>
        <w:br/>
        <w:t xml:space="preserve">    $pelanggan_id = $is_member ? $_POST['pelanggan_id'] : null;</w:t>
        <w:br/>
        <w:t xml:space="preserve">    $total_harga = 0;</w:t>
        <w:br/>
        <w:t xml:space="preserve">    $cashback = 0;</w:t>
        <w:br/>
        <w:t xml:space="preserve">    $receipt_content = '';</w:t>
        <w:br/>
        <w:br/>
        <w:t xml:space="preserve">    foreach ($_POST['produk'] as $index =&gt; $produk_id) {</w:t>
        <w:br/>
        <w:t xml:space="preserve">        $quantity = $_POST['quantity'][$index];</w:t>
        <w:br/>
        <w:t xml:space="preserve">        $produk = getProdukById($conn, $produk_id);</w:t>
        <w:br/>
        <w:t xml:space="preserve">        $harga_satuan = $produk['Harga'];</w:t>
        <w:br/>
        <w:t xml:space="preserve">        $subtotal = $harga_satuan * $quantity;</w:t>
        <w:br/>
        <w:t xml:space="preserve">        $total_harga += $subtotal;</w:t>
        <w:br/>
        <w:br/>
        <w:t xml:space="preserve">        if (createPenjualan($conn, $pelanggan_id, $produk_id, $quantity, $subtotal, $is_member)) {</w:t>
        <w:br/>
        <w:t xml:space="preserve">            updateStock($conn, $produk_id, $quantity);</w:t>
        <w:br/>
        <w:t xml:space="preserve">            $receipt_content .= "&lt;tr&gt;&lt;td&gt;{$produk['NamaProduk']}&lt;/td&gt;&lt;td&gt;{$quantity}&lt;/td&gt;&lt;td&gt;Rp {$harga_satuan}&lt;/td&gt;&lt;td&gt;Rp {$subtotal}&lt;/td&gt;&lt;/tr&gt;";</w:t>
        <w:br/>
        <w:t xml:space="preserve">        } else {</w:t>
        <w:br/>
        <w:t xml:space="preserve">            $error = "Gagal menambahkan penjualan.";</w:t>
        <w:br/>
        <w:t xml:space="preserve">        }</w:t>
        <w:br/>
        <w:t xml:space="preserve">    }</w:t>
        <w:br/>
        <w:br/>
        <w:t xml:space="preserve">    // Hitung cashback untuk member</w:t>
        <w:br/>
        <w:t xml:space="preserve">    if ($is_member &amp;&amp; $total_harga &gt;= 100000) {</w:t>
        <w:br/>
        <w:t xml:space="preserve">        $cashback = 0.05 * $total_harga; // 5% cashback</w:t>
        <w:br/>
        <w:t xml:space="preserve">        $total_harga -= $cashback;</w:t>
        <w:br/>
        <w:t xml:space="preserve">    }</w:t>
        <w:br/>
        <w:br/>
        <w:t xml:space="preserve">    if (!isset($error)) {</w:t>
        <w:br/>
        <w:t xml:space="preserve">        $success = "Penjualan berhasil ditambahkan.";</w:t>
        <w:br/>
        <w:t xml:space="preserve">    }</w:t>
        <w:br/>
        <w:t>}</w:t>
        <w:br/>
        <w:br/>
        <w:t>$penjualan = getAllPenjualan($conn);</w:t>
        <w:br/>
        <w:t>$produk = getAllProduk($conn);</w:t>
        <w:br/>
        <w:t>?&gt;</w:t>
        <w:br/>
        <w:br/>
        <w:t>&lt;!DOCTYPE html&gt;</w:t>
        <w:br/>
        <w:t>&lt;html lang="en"&gt;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&lt;title&gt;Kelola Penjualan&lt;/title&gt;</w:t>
        <w:br/>
        <w:t xml:space="preserve">    &lt;link href="https://cdn.jsdelivr.net/npm/bootstrap@5.3.0-alpha1/dist/css/bootstrap.min.css" rel="stylesheet"&gt;</w:t>
        <w:br/>
        <w:t xml:space="preserve">    &lt;script&gt;</w:t>
        <w:br/>
        <w:t xml:space="preserve">        function toggleMemberInput() {</w:t>
        <w:br/>
        <w:t xml:space="preserve">            const isMember = document.getElementById('is_member').checked;</w:t>
        <w:br/>
        <w:t xml:space="preserve">            const memberIdField = document.getElementById('member-id-field');</w:t>
        <w:br/>
        <w:t xml:space="preserve">            if (isMember) {</w:t>
        <w:br/>
        <w:t xml:space="preserve">                memberIdField.style.display = 'block';</w:t>
        <w:br/>
        <w:t xml:space="preserve">                document.getElementById('pelanggan_id').required = true;</w:t>
        <w:br/>
        <w:t xml:space="preserve">            } else {</w:t>
        <w:br/>
        <w:t xml:space="preserve">                memberIdField.style.display = 'none';</w:t>
        <w:br/>
        <w:t xml:space="preserve">                document.getElementById('pelanggan_id').required = false;</w:t>
        <w:br/>
        <w:t xml:space="preserve">            }</w:t>
        <w:br/>
        <w:t xml:space="preserve">        }</w:t>
        <w:br/>
        <w:br/>
        <w:t xml:space="preserve">        function addProductField() {</w:t>
        <w:br/>
        <w:t xml:space="preserve">            const productFields = document.getElementById('product-fields');</w:t>
        <w:br/>
        <w:t xml:space="preserve">            const newField = document.createElement('div');</w:t>
        <w:br/>
        <w:t xml:space="preserve">            newField.className = 'product-field row mb-3';</w:t>
        <w:br/>
        <w:t xml:space="preserve">            newField.innerHTML = `</w:t>
        <w:br/>
        <w:t xml:space="preserve">    &lt;div class="col-md-6"&gt;</w:t>
        <w:br/>
        <w:t xml:space="preserve">        &lt;select class="form-control" name="produk[]" required onchange="calculateTotalHarga()"&gt;</w:t>
        <w:br/>
        <w:t xml:space="preserve">            &lt;option value=""&gt;Pilih Produk&lt;/option&gt;</w:t>
        <w:br/>
        <w:t xml:space="preserve">            &lt;?php foreach ($produk as $item) : ?&gt;</w:t>
        <w:br/>
        <w:t xml:space="preserve">                &lt;option class="product-option" value="&lt;?= $item['ProdukID'] ?&gt;" data-harga="&lt;?= $item['Harga'] ?&gt;"&gt;</w:t>
        <w:br/>
        <w:t xml:space="preserve">                    &lt;?= $item['NamaProduk'] ?&gt; (Stok: &lt;?= $item['Stok'] ?&gt;)</w:t>
        <w:br/>
        <w:t xml:space="preserve">                &lt;/option&gt;</w:t>
        <w:br/>
        <w:t xml:space="preserve">            &lt;?php endforeach; ?&gt;</w:t>
        <w:br/>
        <w:t xml:space="preserve">        &lt;/select&gt;</w:t>
        <w:br/>
        <w:t xml:space="preserve">    &lt;/div&gt;</w:t>
        <w:br/>
        <w:t xml:space="preserve">    &lt;div class="col-md-4"&gt;</w:t>
        <w:br/>
        <w:t xml:space="preserve">        &lt;input type="number" class="form-control" name="quantity[]" placeholder="Kuantitas" required onchange="calculateTotalHarga()"&gt;</w:t>
        <w:br/>
        <w:t xml:space="preserve">    &lt;/div&gt;</w:t>
        <w:br/>
        <w:t xml:space="preserve">    &lt;div class="col-md-2"&gt;</w:t>
        <w:br/>
        <w:t xml:space="preserve">        &lt;button type="button" class="btn btn-danger" onclick="removeProductField(this)"&gt;Hapus&lt;/button&gt;</w:t>
        <w:br/>
        <w:t xml:space="preserve">    &lt;/div&gt;</w:t>
        <w:br/>
        <w:t>`;</w:t>
        <w:br/>
        <w:br/>
        <w:t xml:space="preserve">            productFields.appendChild(newField);</w:t>
        <w:br/>
        <w:t xml:space="preserve">        }</w:t>
        <w:br/>
        <w:br/>
        <w:t xml:space="preserve">        function removeProductField(button) {</w:t>
        <w:br/>
        <w:t xml:space="preserve">            const productField = button.parentElement.parentElement;</w:t>
        <w:br/>
        <w:t xml:space="preserve">            productField.remove();</w:t>
        <w:br/>
        <w:t xml:space="preserve">            calculateTotalHarga();</w:t>
        <w:br/>
        <w:t xml:space="preserve">        }</w:t>
        <w:br/>
        <w:br/>
        <w:t xml:space="preserve">        function searchProduct() {</w:t>
        <w:br/>
        <w:t xml:space="preserve">        const searchInput = document.getElementById('product-search').value.toLowerCase();</w:t>
        <w:br/>
        <w:t xml:space="preserve">        const productOptions = document.querySelectorAll('.product-field select option');</w:t>
        <w:br/>
        <w:br/>
        <w:t xml:space="preserve">        productOptions.forEach(option =&gt; {</w:t>
        <w:br/>
        <w:t xml:space="preserve">            const text = option.textContent.toLowerCase();</w:t>
        <w:br/>
        <w:t xml:space="preserve">            if (text.includes(searchInput) || option.value === "") {</w:t>
        <w:br/>
        <w:t xml:space="preserve">                option.style.display = 'block';</w:t>
        <w:br/>
        <w:t xml:space="preserve">            } else {</w:t>
        <w:br/>
        <w:t xml:space="preserve">                option.style.display = 'none';</w:t>
        <w:br/>
        <w:t xml:space="preserve">            }</w:t>
        <w:br/>
        <w:t xml:space="preserve">        });</w:t>
        <w:br/>
        <w:t xml:space="preserve">    }</w:t>
        <w:br/>
        <w:br/>
        <w:t xml:space="preserve">    function calculateKembalian() {</w:t>
        <w:br/>
        <w:t xml:space="preserve">    const cash = parseInt(document.getElementById('cash').value) || 0;</w:t>
        <w:br/>
        <w:t xml:space="preserve">    const totalHargaText = document.getElementById('total-harga').textContent.replace(/\D/g, '');</w:t>
        <w:br/>
        <w:t xml:space="preserve">    const totalHarga = parseInt(totalHargaText) || 0;</w:t>
        <w:br/>
        <w:t xml:space="preserve">    const kembalian = cash - totalHarga;</w:t>
        <w:br/>
        <w:br/>
        <w:t xml:space="preserve">    document.getElementById('kembalian').textContent = 'Kembalian: Rp ' + (kembalian &gt;= 0 ? kembalian : 0);</w:t>
        <w:br/>
        <w:t>}</w:t>
        <w:br/>
        <w:br/>
        <w:br/>
        <w:t xml:space="preserve">        function calculateTotalHarga() {</w:t>
        <w:br/>
        <w:t xml:space="preserve">            const productFields = document.querySelectorAll('.product-field');</w:t>
        <w:br/>
        <w:t xml:space="preserve">            let totalHarga = 0;</w:t>
        <w:br/>
        <w:br/>
        <w:t xml:space="preserve">            productFields.forEach(field =&gt; {</w:t>
        <w:br/>
        <w:t xml:space="preserve">                const produk = field.querySelector('select');</w:t>
        <w:br/>
        <w:t xml:space="preserve">                const quantity = field.querySelector('input[name="quantity[]"]').value;</w:t>
        <w:br/>
        <w:t xml:space="preserve">                const hargaSatuan = produk.options[produk.selectedIndex].getAttribute('data-harga');</w:t>
        <w:br/>
        <w:br/>
        <w:t xml:space="preserve">                if (quantity &amp;&amp; hargaSatuan) {</w:t>
        <w:br/>
        <w:t xml:space="preserve">                    totalHarga += quantity * hargaSatuan;</w:t>
        <w:br/>
        <w:t xml:space="preserve">                }</w:t>
        <w:br/>
        <w:t xml:space="preserve">            });</w:t>
        <w:br/>
        <w:br/>
        <w:t xml:space="preserve">            document.getElementById('total-harga').textContent = 'Total Harga: Rp ' + totalHarga;</w:t>
        <w:br/>
        <w:t xml:space="preserve">        }</w:t>
        <w:br/>
        <w:br/>
        <w:t xml:space="preserve">        document.addEventListener('DOMContentLoaded', function() {</w:t>
        <w:br/>
        <w:t xml:space="preserve">            addProductField();</w:t>
        <w:br/>
        <w:t xml:space="preserve">            toggleMemberInput();</w:t>
        <w:br/>
        <w:t xml:space="preserve">        });</w:t>
        <w:br/>
        <w:t xml:space="preserve">    &lt;/script&gt;</w:t>
        <w:br/>
        <w:t>&lt;/head&gt;</w:t>
        <w:br/>
        <w:t>&lt;body class="bg-light"&gt;</w:t>
        <w:br/>
        <w:br/>
        <w:t xml:space="preserve">    &lt;div class="container py-5"&gt;</w:t>
        <w:br/>
        <w:t xml:space="preserve">        &lt;h2 class="text-center mb-4"&gt;Kelola Penjualan&lt;/h2&gt;</w:t>
        <w:br/>
        <w:br/>
        <w:t xml:space="preserve">        &lt;form method="POST" class="mb-4"&gt;</w:t>
        <w:br/>
        <w:t xml:space="preserve">            &lt;div class="form-check mb-3"&gt;</w:t>
        <w:br/>
        <w:t xml:space="preserve">                &lt;input class="form-check-input" type="checkbox" id="is_member" name="is_member" onchange="toggleMemberInput()"&gt;</w:t>
        <w:br/>
        <w:t xml:space="preserve">                &lt;label class="form-check-label" for="is_member"&gt;Pelanggan Member&lt;/label&gt;</w:t>
        <w:br/>
        <w:t xml:space="preserve">            &lt;/div&gt;</w:t>
        <w:br/>
        <w:t xml:space="preserve">            &lt;div class="mb-3" id="member-id-field" style="display:none;"&gt;</w:t>
        <w:br/>
        <w:t xml:space="preserve">                &lt;label for="pelanggan_id" class="form-label"&gt;ID Member&lt;/label&gt;</w:t>
        <w:br/>
        <w:t xml:space="preserve">                &lt;input type="number" class="form-control" id="pelanggan_id" name="pelanggan_id"&gt;</w:t>
        <w:br/>
        <w:t xml:space="preserve">            &lt;/div&gt;</w:t>
        <w:br/>
        <w:t xml:space="preserve">            &lt;div class="mb-3"&gt;</w:t>
        <w:br/>
        <w:t xml:space="preserve">    &lt;label for="product-search" class="form-label"&gt;Cari Produk&lt;/label&gt;</w:t>
        <w:br/>
        <w:t xml:space="preserve">    &lt;input type="text" id="product-search" class="form-control" placeholder="Ketik nama produk..." oninput="searchProduct()"&gt;</w:t>
        <w:br/>
        <w:t>&lt;/div&gt;</w:t>
        <w:br/>
        <w:t xml:space="preserve">            &lt;div id="product-fields"&gt;&lt;/div&gt;</w:t>
        <w:br/>
        <w:t xml:space="preserve">            &lt;button type="button" class="btn btn-success mb-3" onclick="addProductField()"&gt;Tambah Produk&lt;/button&gt;</w:t>
        <w:br/>
        <w:t xml:space="preserve">            &lt;p id="total-harga" class="text-right font-weight-bold"&gt;Total Harga: Rp 0&lt;/p&gt;</w:t>
        <w:br/>
        <w:t xml:space="preserve">            &lt;div class="mb-3"&gt;</w:t>
        <w:br/>
        <w:t xml:space="preserve">    &lt;label for="cash" class="form-label"&gt;Cash Pelanggan (Rp)&lt;/label&gt;</w:t>
        <w:br/>
        <w:t xml:space="preserve">    &lt;input type="number" class="form-control" id="cash" name="cash" placeholder="Masukkan jumlah uang" oninput="calculateKembalian()" required&gt;</w:t>
        <w:br/>
        <w:t>&lt;/div&gt;</w:t>
        <w:br/>
        <w:t>&lt;p id="kembalian" class="text-right font-weight-bold"&gt;Kembalian: Rp 0&lt;/p&gt;</w:t>
        <w:br/>
        <w:br/>
        <w:t xml:space="preserve">            &lt;button type="submit" name="add_penjualan" class="btn btn-primary w-100"&gt;Tambah Penjualan&lt;/button&gt;</w:t>
        <w:br/>
        <w:t xml:space="preserve">        &lt;/form&gt;</w:t>
        <w:br/>
        <w:br/>
        <w:t xml:space="preserve">        &lt;?php if (isset($success)) echo "&lt;div class='alert alert-success'&gt;$success&lt;/div&gt;"; ?&gt;</w:t>
        <w:br/>
        <w:t xml:space="preserve">        &lt;?php if (isset($error)) echo "&lt;div class='alert alert-danger'&gt;$error&lt;/div&gt;"; ?&gt;</w:t>
        <w:br/>
        <w:br/>
        <w:t xml:space="preserve">        &lt;!-- Receipt --&gt;</w:t>
        <w:br/>
        <w:t xml:space="preserve">        &lt;?php if (isset($success)) : ?&gt;</w:t>
        <w:br/>
        <w:t xml:space="preserve">    &lt;div class="card mt-4"&gt;</w:t>
        <w:br/>
        <w:t xml:space="preserve">        &lt;div class="card-header"&gt;</w:t>
        <w:br/>
        <w:t xml:space="preserve">            &lt;h4 class="card-title"&gt;Struk Penjualan&lt;/h4&gt;</w:t>
        <w:br/>
        <w:t xml:space="preserve">        &lt;/div&gt;</w:t>
        <w:br/>
        <w:t xml:space="preserve">        &lt;div class="card-body"&gt;</w:t>
        <w:br/>
        <w:t xml:space="preserve">            &lt;p&gt;&lt;strong&gt;ID Member:&lt;/strong&gt; &lt;?= $is_member ? $pelanggan_id : 'Non-Member' ?&gt;&lt;/p&gt;</w:t>
        <w:br/>
        <w:t xml:space="preserve">            &lt;p&gt;&lt;strong&gt;Tanggal:&lt;/strong&gt; &lt;?= date('d-m-Y') ?&gt;&lt;/p&gt;</w:t>
        <w:br/>
        <w:t xml:space="preserve">            &lt;table class="table"&gt;</w:t>
        <w:br/>
        <w:t xml:space="preserve">                &lt;thead&gt;</w:t>
        <w:br/>
        <w:t xml:space="preserve">                    &lt;tr&gt;</w:t>
        <w:br/>
        <w:t xml:space="preserve">                        &lt;th&gt;Produk&lt;/th&gt;</w:t>
        <w:br/>
        <w:t xml:space="preserve">                        &lt;th&gt;Kuantitas&lt;/th&gt;</w:t>
        <w:br/>
        <w:t xml:space="preserve">                        &lt;th&gt;Harga Satuan&lt;/th&gt;</w:t>
        <w:br/>
        <w:t xml:space="preserve">                        &lt;th&gt;Subtotal&lt;/th&gt;</w:t>
        <w:br/>
        <w:t xml:space="preserve">                    &lt;/tr&gt;</w:t>
        <w:br/>
        <w:t xml:space="preserve">                &lt;/thead&gt;</w:t>
        <w:br/>
        <w:t xml:space="preserve">                &lt;tbody&gt;</w:t>
        <w:br/>
        <w:t xml:space="preserve">                    &lt;?= $receipt_content ?&gt;</w:t>
        <w:br/>
        <w:t xml:space="preserve">                    &lt;tr&gt;</w:t>
        <w:br/>
        <w:t xml:space="preserve">                        &lt;td colspan="3" class="text-right"&gt;&lt;strong&gt;Total Harga Sebelum Cashback:&lt;/strong&gt;&lt;/td&gt;</w:t>
        <w:br/>
        <w:t xml:space="preserve">                        &lt;td&gt;&lt;strong&gt;Rp &lt;?= $total_harga + $cashback ?&gt;&lt;/strong&gt;&lt;/td&gt;</w:t>
        <w:br/>
        <w:t xml:space="preserve">                    &lt;/tr&gt;</w:t>
        <w:br/>
        <w:t xml:space="preserve">                    &lt;?php if ($cashback &gt; 0) : ?&gt;</w:t>
        <w:br/>
        <w:t xml:space="preserve">                    &lt;tr&gt;</w:t>
        <w:br/>
        <w:t xml:space="preserve">                        &lt;td colspan="3" class="text-right"&gt;&lt;strong&gt;Cashback (5%):&lt;/strong&gt;&lt;/td&gt;</w:t>
        <w:br/>
        <w:t xml:space="preserve">                        &lt;td&gt;&lt;strong&gt;Rp &lt;?= $cashback ?&gt;&lt;/strong&gt;&lt;/td&gt;</w:t>
        <w:br/>
        <w:t xml:space="preserve">                    &lt;/tr&gt;</w:t>
        <w:br/>
        <w:t xml:space="preserve">                    &lt;?php endif; ?&gt;</w:t>
        <w:br/>
        <w:t xml:space="preserve">                    &lt;tr&gt;</w:t>
        <w:br/>
        <w:t xml:space="preserve">                        &lt;td colspan="3" class="text-right"&gt;&lt;strong&gt;Total Setelah Cashback:&lt;/strong&gt;&lt;/td&gt;</w:t>
        <w:br/>
        <w:t xml:space="preserve">                        &lt;td&gt;&lt;strong&gt;Rp &lt;?= $total_harga ?&gt;&lt;/strong&gt;&lt;/td&gt;</w:t>
        <w:br/>
        <w:t xml:space="preserve">                    &lt;/tr&gt;</w:t>
        <w:br/>
        <w:t xml:space="preserve">                    &lt;tr&gt;</w:t>
        <w:br/>
        <w:t xml:space="preserve">                        &lt;td colspan="3" class="text-right"&gt;&lt;strong&gt;Cash Diterima:&lt;/strong&gt;&lt;/td&gt;</w:t>
        <w:br/>
        <w:t xml:space="preserve">                        &lt;td&gt;&lt;strong&gt;Rp &lt;?= $_POST['cash'] ?&gt;&lt;/strong&gt;&lt;/td&gt;</w:t>
        <w:br/>
        <w:t xml:space="preserve">                    &lt;/tr&gt;</w:t>
        <w:br/>
        <w:t xml:space="preserve">                    &lt;tr&gt;</w:t>
        <w:br/>
        <w:t xml:space="preserve">                        &lt;td colspan="3" class="text-right"&gt;&lt;strong&gt;Kembalian:&lt;/strong&gt;&lt;/td&gt;</w:t>
        <w:br/>
        <w:t xml:space="preserve">                        &lt;td&gt;&lt;strong&gt;Rp &lt;?= max(0, $_POST['cash'] - $total_harga) ?&gt;&lt;/strong&gt;&lt;/td&gt;</w:t>
        <w:br/>
        <w:t xml:space="preserve">                    &lt;/tr&gt;</w:t>
        <w:br/>
        <w:t xml:space="preserve">                &lt;/tbody&gt;</w:t>
        <w:br/>
        <w:t xml:space="preserve">            &lt;/table&gt;</w:t>
        <w:br/>
        <w:t xml:space="preserve">        &lt;/div&gt;</w:t>
        <w:br/>
        <w:t xml:space="preserve">    &lt;/div&gt;</w:t>
        <w:br/>
        <w:t>&lt;?php endif; ?&gt;</w:t>
        <w:br/>
        <w:br/>
        <w:t xml:space="preserve">        &lt;a href="dashboard.php" class="btn btn-secondary w-100 mt-4"&gt;Kembali ke Dashboard&lt;/a&gt;</w:t>
        <w:br/>
        <w:t xml:space="preserve">    &lt;/div&gt;</w:t>
        <w:br/>
        <w:br/>
        <w:t xml:space="preserve">    &lt;script src="https://cdn.jsdelivr.net/npm/bootstrap@5.3.0-alpha1/dist/js/bootstrap.bundle.min.js"&gt;&lt;/script&gt;</w:t>
        <w:br/>
        <w:t>&lt;/body&gt;</w:t>
        <w:br/>
        <w:t>&lt;/html&gt;</w:t>
        <w:br/>
      </w:r>
    </w:p>
    <w:p>
      <w:pPr>
        <w:pStyle w:val="Heading2"/>
      </w:pPr>
      <w:r>
        <w:t>produk.php</w:t>
      </w:r>
    </w:p>
    <w:p>
      <w:r>
        <w:t>&lt;?php</w:t>
        <w:br/>
        <w:t>include 'includes/db.php';</w:t>
        <w:br/>
        <w:br/>
        <w:t>// Tambahkan Produk Baru (Dropdown Pilihan)</w:t>
        <w:br/>
        <w:t>if (isset($_POST['add_produk_option'])) {</w:t>
        <w:br/>
        <w:t xml:space="preserve">    $nama = $_POST['nama_produk_baru'];</w:t>
        <w:br/>
        <w:t xml:space="preserve">    $query = "INSERT INTO kasir_produk (NamaProduk) VALUES (?)";</w:t>
        <w:br/>
        <w:t xml:space="preserve">    $stmt = $conn-&gt;prepare($query);</w:t>
        <w:br/>
        <w:t xml:space="preserve">    $stmt-&gt;bind_param("s", $nama);</w:t>
        <w:br/>
        <w:br/>
        <w:t xml:space="preserve">    if ($stmt-&gt;execute()) {</w:t>
        <w:br/>
        <w:t xml:space="preserve">        $success = "Pilihan produk berhasil ditambahkan.";</w:t>
        <w:br/>
        <w:t xml:space="preserve">    } else {</w:t>
        <w:br/>
        <w:t xml:space="preserve">        $error = "Gagal menambahkan pilihan produk.";</w:t>
        <w:br/>
        <w:t xml:space="preserve">    }</w:t>
        <w:br/>
        <w:t>}</w:t>
        <w:br/>
        <w:br/>
        <w:t>// Ambil daftar produk untuk dropdown</w:t>
        <w:br/>
        <w:t>$query_produk = "SELECT DISTINCT NamaProduk FROM kasir_produk";</w:t>
        <w:br/>
        <w:t>$result_produk = $conn-&gt;query($query_produk);</w:t>
        <w:br/>
        <w:br/>
        <w:t>// Tambah Produk ke Tabel</w:t>
        <w:br/>
        <w:t>if (isset($_POST['add_produk'])) {</w:t>
        <w:br/>
        <w:t xml:space="preserve">    $nama = $_POST['nama_produk'];</w:t>
        <w:br/>
        <w:t xml:space="preserve">    $harga = $_POST['harga_produk'];</w:t>
        <w:br/>
        <w:t xml:space="preserve">    $stok = $_POST['stok_produk'];</w:t>
        <w:br/>
        <w:br/>
        <w:t xml:space="preserve">    $query = "INSERT INTO kasir_produk (NamaProduk, Harga, Stok) VALUES (?, ?, ?)";</w:t>
        <w:br/>
        <w:t xml:space="preserve">    $stmt = $conn-&gt;prepare($query);</w:t>
        <w:br/>
        <w:t xml:space="preserve">    $stmt-&gt;bind_param("sdi", $nama, $harga, $stok);</w:t>
        <w:br/>
        <w:br/>
        <w:t xml:space="preserve">    if ($stmt-&gt;execute()) {</w:t>
        <w:br/>
        <w:t xml:space="preserve">        $success = "Produk berhasil ditambahkan.";</w:t>
        <w:br/>
        <w:t xml:space="preserve">    } else {</w:t>
        <w:br/>
        <w:t xml:space="preserve">        $error = "Gagal menambahkan produk.";</w:t>
        <w:br/>
        <w:t xml:space="preserve">    }</w:t>
        <w:br/>
        <w:t>}</w:t>
        <w:br/>
        <w:br/>
        <w:t>// Fetch data untuk tabel</w:t>
        <w:br/>
        <w:t>$query = "SELECT * FROM kasir_produk";</w:t>
        <w:br/>
        <w:t>$result = $conn-&gt;query($query);</w:t>
        <w:br/>
        <w:t>?&gt;</w:t>
        <w:br/>
        <w:br/>
        <w:t>&lt;!DOCTYPE html&gt;</w:t>
        <w:br/>
        <w:t>&lt;html lang="en"&gt;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&lt;title&gt;Kelola Produk&lt;/title&gt;</w:t>
        <w:br/>
        <w:t xml:space="preserve">    &lt;link href="https://cdn.jsdelivr.net/npm/bootstrap@5.3.0-alpha1/dist/css/bootstrap.min.css" rel="stylesheet"&gt;</w:t>
        <w:br/>
        <w:t>&lt;/head&gt;</w:t>
        <w:br/>
        <w:t>&lt;body class="bg-light"&gt;</w:t>
        <w:br/>
        <w:br/>
        <w:t xml:space="preserve">    &lt;div class="container py-5"&gt;</w:t>
        <w:br/>
        <w:t xml:space="preserve">        &lt;h2 class="text-center mb-4"&gt;Kelola Produk&lt;/h2&gt;</w:t>
        <w:br/>
        <w:br/>
        <w:t xml:space="preserve">       &lt;!-- Form Tambah Produk --&gt;</w:t>
        <w:br/>
        <w:t>&lt;form method="POST" class="mb-4"&gt;</w:t>
        <w:br/>
        <w:t xml:space="preserve">    &lt;div class="mb-3"&gt;</w:t>
        <w:br/>
        <w:t xml:space="preserve">        &lt;label for="nama_produk" class="form-label"&gt;Nama Produk&lt;/label&gt;</w:t>
        <w:br/>
        <w:t xml:space="preserve">        &lt;div class="d-flex"&gt;</w:t>
        <w:br/>
        <w:t xml:space="preserve">            &lt;select class="form-select" id="nama_produk" name="nama_produk" required&gt;</w:t>
        <w:br/>
        <w:t xml:space="preserve">                &lt;option value="" disabled selected&gt;Pilih Produk&lt;/option&gt;</w:t>
        <w:br/>
        <w:t xml:space="preserve">                &lt;?php while ($row = $result_produk-&gt;fetch_assoc()): ?&gt;</w:t>
        <w:br/>
        <w:t xml:space="preserve">                    &lt;option value="&lt;?= $row['NamaProduk']; ?&gt;"&gt;&lt;?= $row['NamaProduk']; ?&gt;&lt;/option&gt;</w:t>
        <w:br/>
        <w:t xml:space="preserve">                &lt;?php endwhile; ?&gt;</w:t>
        <w:br/>
        <w:t xml:space="preserve">            &lt;/select&gt;</w:t>
        <w:br/>
        <w:t xml:space="preserve">            &lt;button type="button" class="btn btn-secondary ms-2" data-bs-toggle="modal" data-bs-target="#addProductModal"&gt;Tambah&lt;/button&gt;</w:t>
        <w:br/>
        <w:t xml:space="preserve">        &lt;/div&gt;</w:t>
        <w:br/>
        <w:t xml:space="preserve">    &lt;/div&gt;</w:t>
        <w:br/>
        <w:t xml:space="preserve">    &lt;div class="mb-3"&gt;</w:t>
        <w:br/>
        <w:t xml:space="preserve">        &lt;label for="harga_produk" class="form-label"&gt;Harga Produk&lt;/label&gt;</w:t>
        <w:br/>
        <w:t xml:space="preserve">        &lt;input type="number" class="form-control" id="harga_produk" name="harga_produk" required&gt;</w:t>
        <w:br/>
        <w:t xml:space="preserve">    &lt;/div&gt;</w:t>
        <w:br/>
        <w:t xml:space="preserve">    &lt;div class="mb-3"&gt;</w:t>
        <w:br/>
        <w:t xml:space="preserve">        &lt;label for="stok_produk" class="form-label"&gt;Stok Produk&lt;/label&gt;</w:t>
        <w:br/>
        <w:t xml:space="preserve">        &lt;input type="number" class="form-control" id="stok_produk" name="stok_produk" required&gt;</w:t>
        <w:br/>
        <w:t xml:space="preserve">    &lt;/div&gt;</w:t>
        <w:br/>
        <w:t xml:space="preserve">    &lt;button type="submit" name="add_produk" class="btn btn-primary w-100"&gt;Tambah Produk&lt;/button&gt;</w:t>
        <w:br/>
        <w:t>&lt;/form&gt;</w:t>
        <w:br/>
        <w:br/>
        <w:t>&lt;!-- Modal Tambah Nama Produk --&gt;</w:t>
        <w:br/>
        <w:t>&lt;div class="modal fade" id="addProductModal" tabindex="-1" aria-labelledby="addProductModalLabel" aria-hidden="true"&gt;</w:t>
        <w:br/>
        <w:t xml:space="preserve">    &lt;div class="modal-dialog"&gt;</w:t>
        <w:br/>
        <w:t xml:space="preserve">        &lt;form method="POST"&gt;</w:t>
        <w:br/>
        <w:t xml:space="preserve">            &lt;div class="modal-content"&gt;</w:t>
        <w:br/>
        <w:t xml:space="preserve">                &lt;div class="modal-header"&gt;</w:t>
        <w:br/>
        <w:t xml:space="preserve">                    &lt;h5 class="modal-title" id="addProductModalLabel"&gt;Tambah Pilihan Produk&lt;/h5&gt;</w:t>
        <w:br/>
        <w:t xml:space="preserve">                    &lt;button type="button" class="btn-close" data-bs-dismiss="modal" aria-label="Close"&gt;&lt;/button&gt;</w:t>
        <w:br/>
        <w:t xml:space="preserve">                &lt;/div&gt;</w:t>
        <w:br/>
        <w:t xml:space="preserve">                &lt;div class="modal-body"&gt;</w:t>
        <w:br/>
        <w:t xml:space="preserve">                    &lt;div class="mb-3"&gt;</w:t>
        <w:br/>
        <w:t xml:space="preserve">                        &lt;label for="nama_produk_baru" class="form-label"&gt;Nama Produk Baru&lt;/label&gt;</w:t>
        <w:br/>
        <w:t xml:space="preserve">                        &lt;input type="text" class="form-control" id="nama_produk_baru" name="nama_produk_baru" required&gt;</w:t>
        <w:br/>
        <w:t xml:space="preserve">                    &lt;/div&gt;</w:t>
        <w:br/>
        <w:t xml:space="preserve">                &lt;/div&gt;</w:t>
        <w:br/>
        <w:t xml:space="preserve">                &lt;div class="modal-footer"&gt;</w:t>
        <w:br/>
        <w:t xml:space="preserve">                    &lt;button type="button" class="btn btn-secondary" data-bs-dismiss="modal"&gt;Batal&lt;/button&gt;</w:t>
        <w:br/>
        <w:t xml:space="preserve">                    &lt;button type="submit" name="add_produk_option" class="btn btn-primary"&gt;Simpan&lt;/button&gt;</w:t>
        <w:br/>
        <w:t xml:space="preserve">                &lt;/div&gt;</w:t>
        <w:br/>
        <w:t xml:space="preserve">            &lt;/div&gt;</w:t>
        <w:br/>
        <w:t xml:space="preserve">        &lt;/form&gt;</w:t>
        <w:br/>
        <w:t xml:space="preserve">    &lt;/div&gt;</w:t>
        <w:br/>
        <w:t>&lt;/div&gt;</w:t>
        <w:br/>
        <w:br/>
        <w:t xml:space="preserve">        &lt;?php if (isset($success)) echo "&lt;div class='alert alert-success'&gt;$success&lt;/div&gt;"; ?&gt;</w:t>
        <w:br/>
        <w:t xml:space="preserve">        &lt;?php if (isset($error)) echo "&lt;div class='alert alert-danger'&gt;$error&lt;/div&gt;"; ?&gt;</w:t>
        <w:br/>
        <w:br/>
        <w:t xml:space="preserve">        &lt;!-- Kembali Button --&gt;</w:t>
        <w:br/>
        <w:t xml:space="preserve">        &lt;a href="dashboard.php" class="btn btn-secondary w-100 mt-4"&gt;Kembali ke Dashboard&lt;/a&gt;</w:t>
        <w:br/>
        <w:t xml:space="preserve">    &lt;/div&gt;</w:t>
        <w:br/>
        <w:br/>
        <w:t xml:space="preserve">    &lt;script src="https://cdn.jsdelivr.net/npm/bootstrap@5.3.0-alpha1/dist/js/bootstrap.bundle.min.js"&gt;&lt;/script&gt;</w:t>
        <w:br/>
        <w:t>&lt;/body&gt;</w:t>
        <w:br/>
        <w:t>&lt;/html&gt;</w:t>
        <w:br/>
      </w:r>
    </w:p>
    <w:p>
      <w:pPr>
        <w:pStyle w:val="Heading2"/>
      </w:pPr>
      <w:r>
        <w:t>register.php</w:t>
      </w:r>
    </w:p>
    <w:p>
      <w:r>
        <w:t>&lt;?php</w:t>
        <w:br/>
        <w:t>include 'includes/db.php';</w:t>
        <w:br/>
        <w:br/>
        <w:t>// Cek apakah sudah ada admin yang terdaftar</w:t>
        <w:br/>
        <w:t>$query = "SELECT COUNT(*) AS total FROM kasir_user WHERE level = 'admin'";</w:t>
        <w:br/>
        <w:t>$result = $conn-&gt;query($query);</w:t>
        <w:br/>
        <w:t>$data = $result-&gt;fetch_assoc();</w:t>
        <w:br/>
        <w:t>if ($data['total'] &gt; 0) {</w:t>
        <w:br/>
        <w:t xml:space="preserve">    header("Location: login.php");</w:t>
        <w:br/>
        <w:t xml:space="preserve">    exit;</w:t>
        <w:br/>
        <w:t>}</w:t>
        <w:br/>
        <w:br/>
        <w:t>if ($_SERVER['REQUEST_METHOD'] == 'POST') {</w:t>
        <w:br/>
        <w:t xml:space="preserve">    $nama = $_POST['nama'];</w:t>
        <w:br/>
        <w:t xml:space="preserve">    $email = $_POST['email'];</w:t>
        <w:br/>
        <w:t xml:space="preserve">    $username = $_POST['username'];</w:t>
        <w:br/>
        <w:t xml:space="preserve">    $password = password_hash($_POST['password'], PASSWORD_BCRYPT);</w:t>
        <w:br/>
        <w:t xml:space="preserve">    $level = 'admin'; // Level ditetapkan sebagai admin</w:t>
        <w:br/>
        <w:br/>
        <w:t xml:space="preserve">    $query = "INSERT INTO kasir_user (nama, email, username, password, level) VALUES (?, ?, ?, ?, ?)";</w:t>
        <w:br/>
        <w:t xml:space="preserve">    $stmt = $conn-&gt;prepare($query);</w:t>
        <w:br/>
        <w:br/>
        <w:t xml:space="preserve">    if (!$stmt) {</w:t>
        <w:br/>
        <w:t xml:space="preserve">        die("Error preparing statement: " . $conn-&gt;error);</w:t>
        <w:br/>
        <w:t xml:space="preserve">    }</w:t>
        <w:br/>
        <w:br/>
        <w:t xml:space="preserve">    $stmt-&gt;bind_param("sssss", $nama, $email, $username, $password, $level);</w:t>
        <w:br/>
        <w:br/>
        <w:t xml:space="preserve">    if ($stmt-&gt;execute()) {</w:t>
        <w:br/>
        <w:t xml:space="preserve">        header("Location: login.php");</w:t>
        <w:br/>
        <w:t xml:space="preserve">        exit;</w:t>
        <w:br/>
        <w:t xml:space="preserve">    } else {</w:t>
        <w:br/>
        <w:t xml:space="preserve">        $error = "Gagal mendaftar. Username atau email mungkin sudah digunakan.";</w:t>
        <w:br/>
        <w:t xml:space="preserve">    }</w:t>
        <w:br/>
        <w:t>}</w:t>
        <w:br/>
        <w:t>?&gt;</w:t>
        <w:br/>
        <w:t>&lt;!DOCTYPE html&gt;</w:t>
        <w:br/>
        <w:t>&lt;html lang="en"&gt;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&lt;title&gt;Register&lt;/title&gt;</w:t>
        <w:br/>
        <w:t xml:space="preserve">    &lt;link href="https://cdn.jsdelivr.net/npm/bootstrap@5.3.0-alpha1/dist/css/bootstrap.min.css" rel="stylesheet"&gt;</w:t>
        <w:br/>
        <w:t>&lt;/head&gt;</w:t>
        <w:br/>
        <w:t>&lt;body class="bg-light"&gt;</w:t>
        <w:br/>
        <w:br/>
        <w:t xml:space="preserve">    &lt;div class="container d-flex justify-content-center align-items-center min-vh-100"&gt;</w:t>
        <w:br/>
        <w:t xml:space="preserve">        &lt;div class="card shadow-lg" style="width: 100%; max-width: 400px;"&gt;</w:t>
        <w:br/>
        <w:t xml:space="preserve">            &lt;div class="card-body"&gt;</w:t>
        <w:br/>
        <w:t xml:space="preserve">                &lt;h3 class="card-title text-center mb-4"&gt;Daftar Admin&lt;/h3&gt;</w:t>
        <w:br/>
        <w:t xml:space="preserve">                </w:t>
        <w:br/>
        <w:t xml:space="preserve">                &lt;?php if (isset($error)) echo "&lt;div class='alert alert-danger'&gt;$error&lt;/div&gt;"; ?&gt;</w:t>
        <w:br/>
        <w:t xml:space="preserve">                </w:t>
        <w:br/>
        <w:t xml:space="preserve">                &lt;form method="POST"&gt;</w:t>
        <w:br/>
        <w:t xml:space="preserve">                    &lt;div class="mb-3"&gt;</w:t>
        <w:br/>
        <w:t xml:space="preserve">                        &lt;label for="nama" class="form-label"&gt;Nama&lt;/label&gt;</w:t>
        <w:br/>
        <w:t xml:space="preserve">                        &lt;input type="text" class="form-control" id="nama" name="nama" required&gt;</w:t>
        <w:br/>
        <w:t xml:space="preserve">                    &lt;/div&gt;</w:t>
        <w:br/>
        <w:br/>
        <w:t xml:space="preserve">                    &lt;div class="mb-3"&gt;</w:t>
        <w:br/>
        <w:t xml:space="preserve">                        &lt;label for="email" class="form-label"&gt;Email&lt;/label&gt;</w:t>
        <w:br/>
        <w:t xml:space="preserve">                        &lt;input type="email" class="form-control" id="email" name="email" required&gt;</w:t>
        <w:br/>
        <w:t xml:space="preserve">                    &lt;/div&gt;</w:t>
        <w:br/>
        <w:br/>
        <w:t xml:space="preserve">                    &lt;div class="mb-3"&gt;</w:t>
        <w:br/>
        <w:t xml:space="preserve">                        &lt;label for="username" class="form-label"&gt;Username&lt;/label&gt;</w:t>
        <w:br/>
        <w:t xml:space="preserve">                        &lt;input type="text" class="form-control" id="username" name="username" required&gt;</w:t>
        <w:br/>
        <w:t xml:space="preserve">                    &lt;/div&gt;</w:t>
        <w:br/>
        <w:br/>
        <w:t xml:space="preserve">                    &lt;div class="mb-3"&gt;</w:t>
        <w:br/>
        <w:t xml:space="preserve">                        &lt;label for="password" class="form-label"&gt;Password&lt;/label&gt;</w:t>
        <w:br/>
        <w:t xml:space="preserve">                        &lt;input type="password" class="form-control" id="password" name="password" required&gt;</w:t>
        <w:br/>
        <w:t xml:space="preserve">                    &lt;/div&gt;</w:t>
        <w:br/>
        <w:br/>
        <w:t xml:space="preserve">                    &lt;button type="submit" class="btn btn-primary w-100"&gt;Daftar sebagai Admin&lt;/button&gt;</w:t>
        <w:br/>
        <w:t xml:space="preserve">                &lt;/form&gt;</w:t>
        <w:br/>
        <w:br/>
        <w:t xml:space="preserve">                &lt;div class="mt-3 text-center"&gt;</w:t>
        <w:br/>
        <w:t xml:space="preserve">                    &lt;p&gt;Sudah punya akun? &lt;a href="login.php"&gt;Login&lt;/a&gt;&lt;/p&gt;</w:t>
        <w:br/>
        <w:t xml:space="preserve">                &lt;/div&gt;</w:t>
        <w:br/>
        <w:t xml:space="preserve">            &lt;/div&gt;</w:t>
        <w:br/>
        <w:t xml:space="preserve">        &lt;/div&gt;</w:t>
        <w:br/>
        <w:t xml:space="preserve">    &lt;/div&gt;</w:t>
        <w:br/>
        <w:br/>
        <w:t xml:space="preserve">    &lt;script src="https://cdn.jsdelivr.net/npm/bootstrap@5.3.0-alpha1/dist/js/bootstrap.bundle.min.js"&gt;&lt;/script&gt;</w:t>
        <w:br/>
        <w:t>&lt;/body&gt;</w:t>
        <w:br/>
        <w:t>&lt;/html&gt;</w:t>
        <w:br/>
      </w:r>
    </w:p>
    <w:p>
      <w:pPr>
        <w:pStyle w:val="Heading2"/>
      </w:pPr>
      <w:r>
        <w:t>register_admin.php</w:t>
      </w:r>
    </w:p>
    <w:p>
      <w:r>
        <w:t>&lt;?php</w:t>
        <w:br/>
        <w:t>session_start();</w:t>
        <w:br/>
        <w:t>include 'includes/db.php';</w:t>
        <w:br/>
        <w:t>if (!isset($_SESSION['user_id']) || $_SESSION['level'] != 'admin') {</w:t>
        <w:br/>
        <w:t xml:space="preserve">    header("Location: login.php");</w:t>
        <w:br/>
        <w:t xml:space="preserve">    exit;</w:t>
        <w:br/>
        <w:t>}</w:t>
        <w:br/>
        <w:br/>
        <w:t>if ($_SERVER['REQUEST_METHOD'] == 'POST') {</w:t>
        <w:br/>
        <w:t xml:space="preserve">    $nama = $_POST['nama'];</w:t>
        <w:br/>
        <w:t xml:space="preserve">    $email = $_POST['email'];</w:t>
        <w:br/>
        <w:t xml:space="preserve">    $username = $_POST['username'];</w:t>
        <w:br/>
        <w:t xml:space="preserve">    $password = password_hash($_POST['password'], PASSWORD_BCRYPT);</w:t>
        <w:br/>
        <w:t xml:space="preserve">    $level = 'petugas'; // Level ditetapkan sebagai petugas</w:t>
        <w:br/>
        <w:br/>
        <w:t xml:space="preserve">    $query = "INSERT INTO kasir_user (nama, email, username, password, level) VALUES (?, ?, ?, ?, ?)";</w:t>
        <w:br/>
        <w:t xml:space="preserve">    $stmt = $conn-&gt;prepare($query);</w:t>
        <w:br/>
        <w:br/>
        <w:t xml:space="preserve">    if (!$stmt) {</w:t>
        <w:br/>
        <w:t xml:space="preserve">        die("Error preparing statement: " . $conn-&gt;error);</w:t>
        <w:br/>
        <w:t xml:space="preserve">    }</w:t>
        <w:br/>
        <w:br/>
        <w:t xml:space="preserve">    $stmt-&gt;bind_param("sssss", $nama, $email, $username, $password, $level);</w:t>
        <w:br/>
        <w:br/>
        <w:t xml:space="preserve">    if ($stmt-&gt;execute()) {</w:t>
        <w:br/>
        <w:t xml:space="preserve">        header("Location: dashboard.php");</w:t>
        <w:br/>
        <w:t xml:space="preserve">        exit;</w:t>
        <w:br/>
        <w:t xml:space="preserve">    } else {</w:t>
        <w:br/>
        <w:t xml:space="preserve">        $error = "Gagal mendaftar. Username atau email mungkin sudah digunakan.";</w:t>
        <w:br/>
        <w:t xml:space="preserve">    }</w:t>
        <w:br/>
        <w:t>}</w:t>
        <w:br/>
        <w:t>?&gt;</w:t>
        <w:br/>
        <w:t>&lt;!DOCTYPE html&gt;</w:t>
        <w:br/>
        <w:t>&lt;html lang="en"&gt;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&lt;title&gt;Register Petugas&lt;/title&gt;</w:t>
        <w:br/>
        <w:t xml:space="preserve">    &lt;link href="https://cdn.jsdelivr.net/npm/bootstrap@5.3.0-alpha1/dist/css/bootstrap.min.css" rel="stylesheet"&gt;</w:t>
        <w:br/>
        <w:t>&lt;/head&gt;</w:t>
        <w:br/>
        <w:t>&lt;body class="bg-light"&gt;</w:t>
        <w:br/>
        <w:br/>
        <w:t xml:space="preserve">    &lt;div class="container d-flex justify-content-center align-items-center min-vh-100"&gt;</w:t>
        <w:br/>
        <w:t xml:space="preserve">        &lt;div class="card shadow-lg" style="width: 100%; max-width: 400px;"&gt;</w:t>
        <w:br/>
        <w:t xml:space="preserve">            &lt;div class="card-body"&gt;</w:t>
        <w:br/>
        <w:t xml:space="preserve">                &lt;h3 class="card-title text-center mb-4"&gt;Register Petugas&lt;/h3&gt;</w:t>
        <w:br/>
        <w:t xml:space="preserve">                </w:t>
        <w:br/>
        <w:t xml:space="preserve">                &lt;?php if (isset($error)) echo "&lt;div class='alert alert-danger'&gt;$error&lt;/div&gt;"; ?&gt;</w:t>
        <w:br/>
        <w:t xml:space="preserve">                </w:t>
        <w:br/>
        <w:t xml:space="preserve">                &lt;form id="registerForm" method="POST"&gt;</w:t>
        <w:br/>
        <w:t xml:space="preserve">                    &lt;div class="mb-3"&gt;</w:t>
        <w:br/>
        <w:t xml:space="preserve">                        &lt;label for="nama" class="form-label"&gt;Nama&lt;/label&gt;</w:t>
        <w:br/>
        <w:t xml:space="preserve">                        &lt;input type="text" class="form-control" id="nama" name="nama" required&gt;</w:t>
        <w:br/>
        <w:t xml:space="preserve">                    &lt;/div&gt;</w:t>
        <w:br/>
        <w:br/>
        <w:t xml:space="preserve">                    &lt;div class="mb-3"&gt;</w:t>
        <w:br/>
        <w:t xml:space="preserve">                        &lt;label for="email" class="form-label"&gt;Email&lt;/label&gt;</w:t>
        <w:br/>
        <w:t xml:space="preserve">                        &lt;input type="email" class="form-control" id="email" name="email" required&gt;</w:t>
        <w:br/>
        <w:t xml:space="preserve">                    &lt;/div&gt;</w:t>
        <w:br/>
        <w:br/>
        <w:t xml:space="preserve">                    &lt;div class="mb-3"&gt;</w:t>
        <w:br/>
        <w:t xml:space="preserve">                        &lt;label for="username" class="form-label"&gt;Username&lt;/label&gt;</w:t>
        <w:br/>
        <w:t xml:space="preserve">                        &lt;input type="text" class="form-control" id="username" name="username" required&gt;</w:t>
        <w:br/>
        <w:t xml:space="preserve">                    &lt;/div&gt;</w:t>
        <w:br/>
        <w:br/>
        <w:t xml:space="preserve">                    &lt;div class="mb-3"&gt;</w:t>
        <w:br/>
        <w:t xml:space="preserve">                        &lt;label for="password" class="form-label"&gt;Password&lt;/label&gt;</w:t>
        <w:br/>
        <w:t xml:space="preserve">                        &lt;input type="password" class="form-control" id="password" name="password" required&gt;</w:t>
        <w:br/>
        <w:t xml:space="preserve">                    &lt;/div&gt;</w:t>
        <w:br/>
        <w:br/>
        <w:t xml:space="preserve">                    &lt;button type="submit" class="btn btn-secondary w-100"&gt;Daftarkan Petugas&lt;/button&gt;</w:t>
        <w:br/>
        <w:t xml:space="preserve">                &lt;/form&gt;</w:t>
        <w:br/>
        <w:br/>
        <w:t xml:space="preserve">                &lt;div class="mt-3 text-center"&gt;</w:t>
        <w:br/>
        <w:t xml:space="preserve">                    &lt;a href="dashboard.php" class="btn btn-primary w-100"&gt;Kembali ke Dashboard&lt;/a&gt;</w:t>
        <w:br/>
        <w:t xml:space="preserve">                &lt;/div&gt;</w:t>
        <w:br/>
        <w:t xml:space="preserve">            &lt;/div&gt;</w:t>
        <w:br/>
        <w:t xml:space="preserve">        &lt;/div&gt;</w:t>
        <w:br/>
        <w:t xml:space="preserve">    &lt;/div&gt;</w:t>
        <w:br/>
        <w:br/>
        <w:t xml:space="preserve">    &lt;script src="https://cdn.jsdelivr.net/npm/bootstrap@5.3.0-alpha1/dist/js/bootstrap.bundle.min.js"&gt;&lt;/script&gt;</w:t>
        <w:br/>
        <w:t>&lt;/body&gt;</w:t>
        <w:br/>
        <w:t>&lt;/html&gt;</w:t>
        <w:br/>
      </w:r>
    </w:p>
    <w:p>
      <w:pPr>
        <w:pStyle w:val="Heading2"/>
      </w:pPr>
      <w:r>
        <w:t>struk.php</w:t>
      </w:r>
    </w:p>
    <w:p>
      <w:r>
        <w:t>&lt;?php</w:t>
        <w:br/>
        <w:t>include '../includes/db.php';</w:t>
        <w:br/>
        <w:br/>
        <w:t>$penjualan_id = $_GET['penjualan_id'];</w:t>
        <w:br/>
        <w:br/>
        <w:t xml:space="preserve">$query = "SELECT * FROM kasir_penjualan </w:t>
        <w:br/>
        <w:t xml:space="preserve">          JOIN kasir_detailpenjualan ON kasir_penjualan.PenjualanID = kasir_detailpenjualan.PenjualanID </w:t>
        <w:br/>
        <w:t xml:space="preserve">          JOIN kasir_produk ON kasir_detailpenjualan.ProdukID = kasir_produk.ProdukID </w:t>
        <w:br/>
        <w:t xml:space="preserve">          WHERE kasir_penjualan.PenjualanID = ?";</w:t>
        <w:br/>
        <w:t>$stmt = $conn-&gt;prepare($query);</w:t>
        <w:br/>
        <w:t>$stmt-&gt;bind_param("i", $penjualan_id);</w:t>
        <w:br/>
        <w:t>$stmt-&gt;execute();</w:t>
        <w:br/>
        <w:t>$result = $stmt-&gt;get_result();</w:t>
        <w:br/>
        <w:br/>
        <w:t>$penjualan = $result-&gt;fetch_assoc();</w:t>
        <w:br/>
        <w:t>?&gt;</w:t>
        <w:br/>
        <w:br/>
        <w:t>&lt;!DOCTYPE html&gt;</w:t>
        <w:br/>
        <w:t>&lt;html&gt;</w:t>
        <w:br/>
        <w:t>&lt;head&gt;</w:t>
        <w:br/>
        <w:t xml:space="preserve">    &lt;title&gt;Struk Penjualan&lt;/title&gt;</w:t>
        <w:br/>
        <w:t xml:space="preserve">    &lt;link rel="stylesheet" href="../styles.css"&gt;</w:t>
        <w:br/>
        <w:t>&lt;/head&gt;</w:t>
        <w:br/>
        <w:t>&lt;body&gt;</w:t>
        <w:br/>
        <w:t xml:space="preserve">    &lt;h2&gt;Struk Penjualan&lt;/h2&gt;</w:t>
        <w:br/>
        <w:t xml:space="preserve">    &lt;p&gt;Tanggal: &lt;?= $penjualan['TanggalPenjualan']; ?&gt;&lt;/p&gt;</w:t>
        <w:br/>
        <w:t xml:space="preserve">    &lt;p&gt;Pelanggan: &lt;?= $penjualan['NamaPelanggan']; ?&gt;&lt;/p&gt;</w:t>
        <w:br/>
        <w:br/>
        <w:t xml:space="preserve">    &lt;table border="1"&gt;</w:t>
        <w:br/>
        <w:t xml:space="preserve">        &lt;tr&gt;</w:t>
        <w:br/>
        <w:t xml:space="preserve">            &lt;th&gt;Nama Produk&lt;/th&gt;</w:t>
        <w:br/>
        <w:t xml:space="preserve">            &lt;th&gt;Jumlah&lt;/th&gt;</w:t>
        <w:br/>
        <w:t xml:space="preserve">            &lt;th&gt;Subtotal&lt;/th&gt;</w:t>
        <w:br/>
        <w:t xml:space="preserve">        &lt;/tr&gt;</w:t>
        <w:br/>
        <w:t xml:space="preserve">        &lt;?php while ($row = $result-&gt;fetch_assoc()): ?&gt;</w:t>
        <w:br/>
        <w:t xml:space="preserve">        &lt;tr&gt;</w:t>
        <w:br/>
        <w:t xml:space="preserve">            &lt;td&gt;&lt;?= $row['NamaProduk']; ?&gt;&lt;/td&gt;</w:t>
        <w:br/>
        <w:t xml:space="preserve">            &lt;td&gt;&lt;?= $row['JumlahProduk']; ?&gt;&lt;/td&gt;</w:t>
        <w:br/>
        <w:t xml:space="preserve">            &lt;td&gt;&lt;?= $row['Subtotal']; ?&gt;&lt;/td&gt;</w:t>
        <w:br/>
        <w:t xml:space="preserve">        &lt;/tr&gt;</w:t>
        <w:br/>
        <w:t xml:space="preserve">        &lt;?php endwhile; ?&gt;</w:t>
        <w:br/>
        <w:t xml:space="preserve">    &lt;/table&gt;</w:t>
        <w:br/>
        <w:t xml:space="preserve">    &lt;p&gt;Total: &lt;?= $penjualan['TotalHarga']; ?&gt;&lt;/p&gt;</w:t>
        <w:br/>
        <w:t>&lt;/body&gt;</w:t>
        <w:br/>
        <w:t>&lt;/html&gt;</w:t>
      </w:r>
    </w:p>
    <w:p>
      <w:pPr>
        <w:pStyle w:val="Heading2"/>
      </w:pPr>
      <w:r>
        <w:t>tabel_pelanggan.php</w:t>
      </w:r>
    </w:p>
    <w:p>
      <w:r>
        <w:t>&lt;?php</w:t>
        <w:br/>
        <w:t>include 'includes/db.php';</w:t>
        <w:br/>
        <w:t>include 'includes/functions.php';</w:t>
        <w:br/>
        <w:br/>
        <w:t>// Delete pelanggan</w:t>
        <w:br/>
        <w:t>if (isset($_POST['delete_pelanggan'])) {</w:t>
        <w:br/>
        <w:t xml:space="preserve">    $id = $_POST['id_pelanggan'];</w:t>
        <w:br/>
        <w:br/>
        <w:t xml:space="preserve">    if (deletePelanggan($conn, $id)) {</w:t>
        <w:br/>
        <w:t xml:space="preserve">        $success = "Pelanggan berhasil dihapus.";</w:t>
        <w:br/>
        <w:t xml:space="preserve">    } else {</w:t>
        <w:br/>
        <w:t xml:space="preserve">        $error = "Gagal menghapus pelanggan.";</w:t>
        <w:br/>
        <w:t xml:space="preserve">    }</w:t>
        <w:br/>
        <w:t>}</w:t>
        <w:br/>
        <w:br/>
        <w:t>// Get all pelanggan</w:t>
        <w:br/>
        <w:t>$pelanggan = getAllPelanggan($conn);</w:t>
        <w:br/>
        <w:t>?&gt;</w:t>
        <w:br/>
        <w:t>&lt;!DOCTYPE html&gt;</w:t>
        <w:br/>
        <w:t>&lt;html lang="en"&gt;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&lt;title&gt;Daftar Pelanggan&lt;/title&gt;</w:t>
        <w:br/>
        <w:t xml:space="preserve">    &lt;link href="https://cdn.jsdelivr.net/npm/bootstrap@5.3.0-alpha1/dist/css/bootstrap.min.css" rel="stylesheet"&gt;</w:t>
        <w:br/>
        <w:t>&lt;/head&gt;</w:t>
        <w:br/>
        <w:t>&lt;body class="bg-light"&gt;</w:t>
        <w:br/>
        <w:br/>
        <w:t xml:space="preserve">    &lt;div class="container py-5"&gt;</w:t>
        <w:br/>
        <w:t xml:space="preserve">        &lt;h2 class="text-center mb-4"&gt;Daftar Member&lt;/h2&gt;</w:t>
        <w:br/>
        <w:br/>
        <w:t xml:space="preserve">        &lt;!-- Tabel Pelanggan --&gt;</w:t>
        <w:br/>
        <w:t xml:space="preserve">        &lt;div class="table-responsive"&gt;</w:t>
        <w:br/>
        <w:t xml:space="preserve">            &lt;table class="table table-striped table-bordered"&gt;</w:t>
        <w:br/>
        <w:t xml:space="preserve">                &lt;thead&gt;</w:t>
        <w:br/>
        <w:t xml:space="preserve">                    &lt;tr&gt;</w:t>
        <w:br/>
        <w:t xml:space="preserve">                        &lt;th&gt;No&lt;/th&gt;</w:t>
        <w:br/>
        <w:t xml:space="preserve">                        &lt;th&gt;Nama&lt;/th&gt;</w:t>
        <w:br/>
        <w:t xml:space="preserve">                        &lt;th&gt;Alamat&lt;/th&gt;</w:t>
        <w:br/>
        <w:t xml:space="preserve">                        &lt;th&gt;Telepon&lt;/th&gt;</w:t>
        <w:br/>
        <w:t xml:space="preserve">                        &lt;th&gt;No Member&lt;/th&gt;</w:t>
        <w:br/>
        <w:t xml:space="preserve">                        &lt;th&gt;Aksi&lt;/th&gt;</w:t>
        <w:br/>
        <w:t xml:space="preserve">                    &lt;/tr&gt;</w:t>
        <w:br/>
        <w:t xml:space="preserve">                &lt;/thead&gt;</w:t>
        <w:br/>
        <w:t xml:space="preserve">                &lt;tbody&gt;</w:t>
        <w:br/>
        <w:t xml:space="preserve">                    &lt;?php </w:t>
        <w:br/>
        <w:t xml:space="preserve">                    $no = 1;</w:t>
        <w:br/>
        <w:t xml:space="preserve">                    foreach ($pelanggan as $p): ?&gt;</w:t>
        <w:br/>
        <w:t xml:space="preserve">                    &lt;tr&gt;</w:t>
        <w:br/>
        <w:t xml:space="preserve">                        &lt;td&gt;&lt;?= $no++; ?&gt;&lt;/td&gt;</w:t>
        <w:br/>
        <w:t xml:space="preserve">                        &lt;td&gt;&lt;?= $p['NamaPelanggan']; ?&gt;&lt;/td&gt;</w:t>
        <w:br/>
        <w:t xml:space="preserve">                        &lt;td&gt;&lt;?= $p['Alamat']; ?&gt;&lt;/td&gt;</w:t>
        <w:br/>
        <w:t xml:space="preserve">                        &lt;td&gt;&lt;?= $p['NomorTelepon']; ?&gt;&lt;/td&gt;</w:t>
        <w:br/>
        <w:t xml:space="preserve">                        &lt;td&gt;&lt;?= $p['PelangganID'];?&gt;&lt;/td&gt;</w:t>
        <w:br/>
        <w:t xml:space="preserve">                        &lt;td&gt;</w:t>
        <w:br/>
        <w:t xml:space="preserve">                            &lt;form method="POST" style="display:inline;"&gt;</w:t>
        <w:br/>
        <w:t xml:space="preserve">                                &lt;input type="hidden" name="id_pelanggan" value="&lt;?= $p['PelangganID']; ?&gt;"&gt;</w:t>
        <w:br/>
        <w:t xml:space="preserve">                                &lt;button type="submit" name="delete_pelanggan" class="btn btn-danger btn-sm"&gt;Hapus&lt;/button&gt;</w:t>
        <w:br/>
        <w:t xml:space="preserve">                            &lt;/form&gt;</w:t>
        <w:br/>
        <w:t xml:space="preserve">                        &lt;/td&gt;</w:t>
        <w:br/>
        <w:t xml:space="preserve">                    &lt;/tr&gt;</w:t>
        <w:br/>
        <w:t xml:space="preserve">                    &lt;?php endforeach; ?&gt;</w:t>
        <w:br/>
        <w:t xml:space="preserve">                &lt;/tbody&gt;</w:t>
        <w:br/>
        <w:t xml:space="preserve">            &lt;/table&gt;</w:t>
        <w:br/>
        <w:t xml:space="preserve">        &lt;/div&gt;</w:t>
        <w:br/>
        <w:br/>
        <w:t xml:space="preserve">        &lt;?php if (isset($success)) echo "&lt;div class='alert alert-success mt-4'&gt;$success&lt;/div&gt;"; ?&gt;</w:t>
        <w:br/>
        <w:t xml:space="preserve">        &lt;?php if (isset($error)) echo "&lt;div class='alert alert-danger mt-4'&gt;$error&lt;/div&gt;"; ?&gt;</w:t>
        <w:br/>
        <w:br/>
        <w:t xml:space="preserve">        &lt;a href="dashboard.php" class="btn btn-secondary w-100 my-2"&gt;Kembali ke Dashboard&lt;/a&gt;</w:t>
        <w:br/>
        <w:t xml:space="preserve">    &lt;/div&gt;</w:t>
        <w:br/>
        <w:br/>
        <w:t xml:space="preserve">    &lt;script src="https://cdn.jsdelivr.net/npm/bootstrap@5.3.0-alpha1/dist/js/bootstrap.bundle.min.js"&gt;&lt;/script&gt;</w:t>
        <w:br/>
        <w:t>&lt;/body&gt;</w:t>
        <w:br/>
        <w:t>&lt;/html&gt;</w:t>
        <w:br/>
      </w:r>
    </w:p>
    <w:p>
      <w:pPr>
        <w:pStyle w:val="Heading2"/>
      </w:pPr>
      <w:r>
        <w:t>tabel_penjualan.php</w:t>
      </w:r>
    </w:p>
    <w:p>
      <w:r>
        <w:t>&lt;?php</w:t>
        <w:br/>
        <w:t>include 'includes/db.php';</w:t>
        <w:br/>
        <w:t>include 'includes/functions.php';</w:t>
        <w:br/>
        <w:br/>
        <w:t>// Delete penjualan</w:t>
        <w:br/>
        <w:t>if (isset($_POST['delete_penjualan'])) {</w:t>
        <w:br/>
        <w:t xml:space="preserve">    $id = $_POST['id_penjualan'];</w:t>
        <w:br/>
        <w:br/>
        <w:t xml:space="preserve">    if (deletePelanggan($conn, $id)) {</w:t>
        <w:br/>
        <w:t xml:space="preserve">        $success = "Penjualan berhasil dihapus.";</w:t>
        <w:br/>
        <w:t xml:space="preserve">    } else {</w:t>
        <w:br/>
        <w:t xml:space="preserve">        $error = "Gagal menghapus penjualan.";</w:t>
        <w:br/>
        <w:t xml:space="preserve">    }</w:t>
        <w:br/>
        <w:t>}</w:t>
        <w:br/>
        <w:br/>
        <w:t>// Get all pelanggan</w:t>
        <w:br/>
        <w:t>$pelanggan = getAllPelanggan($conn);</w:t>
        <w:br/>
        <w:br/>
        <w:t>// Get all penjualan</w:t>
        <w:br/>
        <w:t>$penjualan = getAllPenjualan($conn);</w:t>
        <w:br/>
        <w:t>?&gt;</w:t>
        <w:br/>
        <w:t>&lt;!DOCTYPE html&gt;</w:t>
        <w:br/>
        <w:t>&lt;html lang="en"&gt;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&lt;title&gt;Riwayat Penjualan&lt;/title&gt;</w:t>
        <w:br/>
        <w:t xml:space="preserve">    &lt;link href="https://cdn.jsdelivr.net/npm/bootstrap@5.3.0-alpha1/dist/css/bootstrap.min.css" rel="stylesheet"&gt;</w:t>
        <w:br/>
        <w:t>&lt;/head&gt;</w:t>
        <w:br/>
        <w:t>&lt;body class="bg-light"&gt;</w:t>
        <w:br/>
        <w:br/>
        <w:t xml:space="preserve">    &lt;div class="container py-5"&gt;</w:t>
        <w:br/>
        <w:t xml:space="preserve">        &lt;h2 class="text-center mb-4"&gt;Riwayat Penjualan&lt;/h2&gt;</w:t>
        <w:br/>
        <w:br/>
        <w:t xml:space="preserve">        &lt;!-- Tabel Penjualan --&gt;</w:t>
        <w:br/>
        <w:t xml:space="preserve">        &lt;div class="table-responsive"&gt;</w:t>
        <w:br/>
        <w:t xml:space="preserve">            &lt;table class="table table-striped table-bordered"&gt;</w:t>
        <w:br/>
        <w:t xml:space="preserve">                &lt;thead&gt;</w:t>
        <w:br/>
        <w:t xml:space="preserve">                    &lt;tr&gt;</w:t>
        <w:br/>
        <w:t xml:space="preserve">                        &lt;th&gt;No&lt;/th&gt;</w:t>
        <w:br/>
        <w:t xml:space="preserve">                        &lt;th&gt;Nama Produk&lt;/th&gt;</w:t>
        <w:br/>
        <w:t xml:space="preserve">                        &lt;th&gt;Subtotal&lt;/th&gt;</w:t>
        <w:br/>
        <w:t xml:space="preserve">                        &lt;th&gt;Member&lt;/th&gt;</w:t>
        <w:br/>
        <w:t xml:space="preserve">                    &lt;/tr&gt;</w:t>
        <w:br/>
        <w:t xml:space="preserve">                &lt;/thead&gt;</w:t>
        <w:br/>
        <w:t xml:space="preserve">                &lt;tbody&gt;</w:t>
        <w:br/>
        <w:t xml:space="preserve">                    &lt;?php if (!empty($penjualan)): ?&gt;</w:t>
        <w:br/>
        <w:t xml:space="preserve">                        &lt;?php $no = 1; ?&gt;</w:t>
        <w:br/>
        <w:t xml:space="preserve">                        &lt;?php foreach ($penjualan as $p): ?&gt;</w:t>
        <w:br/>
        <w:t xml:space="preserve">                            &lt;tr&gt;</w:t>
        <w:br/>
        <w:t xml:space="preserve">                                &lt;td&gt;&lt;?= $no++; ?&gt;&lt;/td&gt;</w:t>
        <w:br/>
        <w:t xml:space="preserve">                                &lt;td&gt;&lt;?= htmlspecialchars($p['NamaProduk']); ?&gt;&lt;/td&gt;</w:t>
        <w:br/>
        <w:t xml:space="preserve">                                &lt;td&gt;Rp &lt;?= number_format($p['Subtotal'], 0, ',', '.'); ?&gt;&lt;/td&gt;</w:t>
        <w:br/>
        <w:t xml:space="preserve">                                &lt;td&gt;&lt;?= htmlspecialchars($p['NamaPelanggan'] ?? 'Non-member'); ?&gt;&lt;/td&gt;</w:t>
        <w:br/>
        <w:t xml:space="preserve">                            &lt;/tr&gt;</w:t>
        <w:br/>
        <w:t xml:space="preserve">                        &lt;?php endforeach; ?&gt;</w:t>
        <w:br/>
        <w:t xml:space="preserve">                    &lt;?php else: ?&gt;</w:t>
        <w:br/>
        <w:t xml:space="preserve">                        &lt;tr&gt;</w:t>
        <w:br/>
        <w:t xml:space="preserve">                            &lt;td colspan="7" class="text-center"&gt;Tidak ada data penjualan.&lt;/td&gt;</w:t>
        <w:br/>
        <w:t xml:space="preserve">                        &lt;/tr&gt;</w:t>
        <w:br/>
        <w:t xml:space="preserve">                    &lt;?php endif; ?&gt;</w:t>
        <w:br/>
        <w:t xml:space="preserve">                &lt;/tbody&gt;</w:t>
        <w:br/>
        <w:t xml:space="preserve">            &lt;/table&gt;</w:t>
        <w:br/>
        <w:t xml:space="preserve">        &lt;/div&gt;</w:t>
        <w:br/>
        <w:br/>
        <w:t xml:space="preserve">        &lt;?php if (isset($success)) echo "&lt;div class='alert alert-success mt-4'&gt;$success&lt;/div&gt;"; ?&gt;</w:t>
        <w:br/>
        <w:t xml:space="preserve">        &lt;?php if (isset($error)) echo "&lt;div class='alert alert-danger mt-4'&gt;$error&lt;/div&gt;"; ?&gt;</w:t>
        <w:br/>
        <w:br/>
        <w:t xml:space="preserve">        &lt;a href="dashboard.php" class="btn btn-secondary w-100 my-2"&gt;Kembali ke Dashboard&lt;/a&gt;</w:t>
        <w:br/>
        <w:t xml:space="preserve">    &lt;/div&gt;</w:t>
        <w:br/>
        <w:br/>
        <w:t xml:space="preserve">    &lt;script src="https://cdn.jsdelivr.net/npm/bootstrap@5.3.0-alpha1/dist/js/bootstrap.bundle.min.js"&gt;&lt;/script&gt;</w:t>
        <w:br/>
        <w:t>&lt;/body&gt;</w:t>
        <w:br/>
        <w:t>&lt;/html&gt;</w:t>
        <w:br/>
      </w:r>
    </w:p>
    <w:p>
      <w:pPr>
        <w:pStyle w:val="Heading2"/>
      </w:pPr>
      <w:r>
        <w:t>tabel_produk.php</w:t>
      </w:r>
    </w:p>
    <w:p>
      <w:r>
        <w:t>&lt;?php</w:t>
        <w:br/>
        <w:t>include 'includes/db.php';</w:t>
        <w:br/>
        <w:t>include 'includes/functions.php';</w:t>
        <w:br/>
        <w:br/>
        <w:t>// Tambah produk baru</w:t>
        <w:br/>
        <w:t>if (isset($_POST['add_produk'])) {</w:t>
        <w:br/>
        <w:t xml:space="preserve">    $nama_produk = $_POST['nama_produk'];</w:t>
        <w:br/>
        <w:t xml:space="preserve">    $harga = $_POST['harga'];</w:t>
        <w:br/>
        <w:t xml:space="preserve">    $stok = $_POST['stok'];</w:t>
        <w:br/>
        <w:br/>
        <w:t>}</w:t>
        <w:br/>
        <w:br/>
        <w:t>// Ambil semua data produk</w:t>
        <w:br/>
        <w:t>$produk = getAllProduk($conn);</w:t>
        <w:br/>
        <w:t>?&gt;</w:t>
        <w:br/>
        <w:t>&lt;!DOCTYPE html&gt;</w:t>
        <w:br/>
        <w:t>&lt;html lang="en"&gt;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&lt;title&gt;Daftar Produk&lt;/title&gt;</w:t>
        <w:br/>
        <w:t xml:space="preserve">    &lt;link href="https://cdn.jsdelivr.net/npm/bootstrap@5.3.0-alpha1/dist/css/bootstrap.min.css" rel="stylesheet"&gt;</w:t>
        <w:br/>
        <w:t>&lt;/head&gt;</w:t>
        <w:br/>
        <w:t>&lt;body class="bg-light"&gt;</w:t>
        <w:br/>
        <w:br/>
        <w:t xml:space="preserve">    &lt;div class="container py-5"&gt;</w:t>
        <w:br/>
        <w:t xml:space="preserve">        &lt;h2 class="text-center mb-4"&gt;Daftar Produk&lt;/h2&gt;</w:t>
        <w:br/>
        <w:br/>
        <w:t xml:space="preserve">        &lt;!-- Tabel Produk --&gt;</w:t>
        <w:br/>
        <w:t xml:space="preserve">        &lt;div class="table-responsive"&gt;</w:t>
        <w:br/>
        <w:t xml:space="preserve">            &lt;table class="table table-striped table-bordered"&gt;</w:t>
        <w:br/>
        <w:t xml:space="preserve">                &lt;thead&gt;</w:t>
        <w:br/>
        <w:t xml:space="preserve">                    &lt;tr&gt;</w:t>
        <w:br/>
        <w:t xml:space="preserve">                        &lt;th&gt;No Produk&lt;/th&gt;</w:t>
        <w:br/>
        <w:t xml:space="preserve">                        &lt;th&gt;Nama Produk&lt;/th&gt;</w:t>
        <w:br/>
        <w:t xml:space="preserve">                        &lt;th&gt;Harga&lt;/th&gt;</w:t>
        <w:br/>
        <w:t xml:space="preserve">                        &lt;th&gt;Stok&lt;/th&gt;</w:t>
        <w:br/>
        <w:t xml:space="preserve">                        &lt;th&gt;Aksi&lt;/th&gt;</w:t>
        <w:br/>
        <w:t xml:space="preserve">                    &lt;/tr&gt;</w:t>
        <w:br/>
        <w:t xml:space="preserve">                &lt;/thead&gt;</w:t>
        <w:br/>
        <w:t xml:space="preserve">                &lt;tbody&gt;</w:t>
        <w:br/>
        <w:t xml:space="preserve">                &lt;?php if (!empty($produk)): ?&gt;</w:t>
        <w:br/>
        <w:t xml:space="preserve">    &lt;?php $no = 1; // Inisialisasi nomor urut ?&gt;</w:t>
        <w:br/>
        <w:t xml:space="preserve">    &lt;?php foreach ($produk as $p): ?&gt;</w:t>
        <w:br/>
        <w:t xml:space="preserve">        &lt;tr&gt;</w:t>
        <w:br/>
        <w:t xml:space="preserve">            &lt;td&gt;&lt;?= $no++; ?&gt;&lt;/td&gt; &lt;!-- Nomor urut --&gt;</w:t>
        <w:br/>
        <w:t xml:space="preserve">            &lt;td&gt;&lt;?= htmlspecialchars($p['NamaProduk']); ?&gt;&lt;/td&gt;</w:t>
        <w:br/>
        <w:t xml:space="preserve">            &lt;td&gt;Rp &lt;?= number_format($p['Harga'], 0, ',', '.'); ?&gt;&lt;/td&gt;</w:t>
        <w:br/>
        <w:t xml:space="preserve">            &lt;td&gt;&lt;?= htmlspecialchars($p['Stok']); ?&gt;&lt;/td&gt;</w:t>
        <w:br/>
        <w:t xml:space="preserve">            &lt;td&gt;</w:t>
        <w:br/>
        <w:t xml:space="preserve">                &lt;form method="POST" style="display:inline-block;"&gt;</w:t>
        <w:br/>
        <w:t xml:space="preserve">                    &lt;input type="hidden" name="id_produk" value="&lt;?= $p['ProdukID']; ?&gt;"&gt;</w:t>
        <w:br/>
        <w:t xml:space="preserve">                    &lt;button type="submit" name="delete_produk" class="btn btn-danger btn-sm"&gt;Hapus&lt;/button&gt;</w:t>
        <w:br/>
        <w:t xml:space="preserve">                &lt;/form&gt;</w:t>
        <w:br/>
        <w:t xml:space="preserve">            &lt;/td&gt;</w:t>
        <w:br/>
        <w:t xml:space="preserve">        &lt;/tr&gt;</w:t>
        <w:br/>
        <w:t xml:space="preserve">    &lt;?php endforeach; ?&gt;</w:t>
        <w:br/>
        <w:t>&lt;?php else: ?&gt;</w:t>
        <w:br/>
        <w:t xml:space="preserve">    &lt;tr&gt;</w:t>
        <w:br/>
        <w:t xml:space="preserve">        &lt;td colspan="5" class="text-center"&gt;Tidak ada produk.&lt;/td&gt;</w:t>
        <w:br/>
        <w:t xml:space="preserve">    &lt;/tr&gt;</w:t>
        <w:br/>
        <w:t>&lt;?php endif; ?&gt;</w:t>
        <w:br/>
        <w:t xml:space="preserve">                &lt;/tbody&gt;</w:t>
        <w:br/>
        <w:t xml:space="preserve">            &lt;/table&gt;</w:t>
        <w:br/>
        <w:t xml:space="preserve">        &lt;/div&gt;</w:t>
        <w:br/>
        <w:br/>
        <w:t xml:space="preserve">        &lt;!-- Notifikasi --&gt;</w:t>
        <w:br/>
        <w:t xml:space="preserve">        &lt;?php if (isset($success)) echo "&lt;div class='alert alert-success mt-4'&gt;$success&lt;/div&gt;"; ?&gt;</w:t>
        <w:br/>
        <w:t xml:space="preserve">        &lt;?php if (isset($error)) echo "&lt;div class='alert alert-danger mt-4'&gt;$error&lt;/div&gt;"; ?&gt;</w:t>
        <w:br/>
        <w:br/>
        <w:t xml:space="preserve">        &lt;a href="dashboard.php" class="btn btn-secondary w-100 my-2"&gt;Kembali ke Dashboard&lt;/a&gt;</w:t>
        <w:br/>
        <w:t xml:space="preserve">    &lt;/div&gt;</w:t>
        <w:br/>
        <w:br/>
        <w:t xml:space="preserve">    &lt;script src="https://cdn.jsdelivr.net/npm/bootstrap@5.3.0-alpha1/dist/js/bootstrap.bundle.min.js"&gt;&lt;/script&gt;</w:t>
        <w:br/>
        <w:t>&lt;/body&gt;</w:t>
        <w:br/>
        <w:t>&lt;/html&gt;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